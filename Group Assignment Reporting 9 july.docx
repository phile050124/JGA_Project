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F237" w14:textId="1CEFF8D9" w:rsidR="005550AF" w:rsidRDefault="003D5358">
      <w:pPr>
        <w:pStyle w:val="Heading1"/>
        <w:pBdr>
          <w:bottom w:val="single" w:sz="12" w:space="1" w:color="auto"/>
        </w:pBdr>
      </w:pPr>
      <w:r>
        <w:t>Group Meeting Report –</w:t>
      </w:r>
      <w:r w:rsidR="00C353B6">
        <w:t xml:space="preserve"> Week -</w:t>
      </w:r>
    </w:p>
    <w:p w14:paraId="74355ED9" w14:textId="77777777" w:rsidR="00BD7370" w:rsidRPr="00BD7370" w:rsidRDefault="00BD7370" w:rsidP="00BD7370"/>
    <w:p w14:paraId="666769EB" w14:textId="75E65FFA" w:rsidR="005550AF" w:rsidRDefault="003D5358">
      <w:r w:rsidRPr="00BD7370">
        <w:rPr>
          <w:b/>
          <w:bCs/>
        </w:rPr>
        <w:t>Module Name:</w:t>
      </w:r>
      <w:r>
        <w:t xml:space="preserve"> </w:t>
      </w:r>
      <w:r w:rsidRPr="004639D3">
        <w:rPr>
          <w:u w:val="single"/>
        </w:rPr>
        <w:t>______</w:t>
      </w:r>
      <w:r w:rsidR="004639D3" w:rsidRPr="004639D3">
        <w:rPr>
          <w:u w:val="single"/>
        </w:rPr>
        <w:t>COH</w:t>
      </w:r>
      <w:r w:rsidRPr="004639D3">
        <w:rPr>
          <w:u w:val="single"/>
        </w:rPr>
        <w:t>_____________</w:t>
      </w:r>
      <w:r w:rsidR="00BD7370" w:rsidRPr="004639D3">
        <w:rPr>
          <w:u w:val="single"/>
        </w:rPr>
        <w:t>___________</w:t>
      </w:r>
      <w:r w:rsidR="00BD7370">
        <w:t xml:space="preserve">                                </w:t>
      </w:r>
      <w:r w:rsidRPr="00BD7370">
        <w:rPr>
          <w:b/>
          <w:bCs/>
        </w:rPr>
        <w:t>Group:</w:t>
      </w:r>
      <w:r w:rsidR="00A9608D">
        <w:rPr>
          <w:b/>
          <w:bCs/>
        </w:rPr>
        <w:t xml:space="preserve"> </w:t>
      </w:r>
      <w:r>
        <w:t>_______</w:t>
      </w:r>
      <w:r w:rsidR="004639D3" w:rsidRPr="004639D3">
        <w:rPr>
          <w:u w:val="single"/>
        </w:rPr>
        <w:t>NB</w:t>
      </w:r>
      <w:r>
        <w:t>_____________</w:t>
      </w:r>
    </w:p>
    <w:p w14:paraId="3670F426" w14:textId="55B686CD" w:rsidR="005550AF" w:rsidRDefault="003D5358">
      <w:r w:rsidRPr="00BD7370">
        <w:rPr>
          <w:b/>
          <w:bCs/>
        </w:rPr>
        <w:t>Date of Meeting:</w:t>
      </w:r>
      <w:r>
        <w:t xml:space="preserve"> ________</w:t>
      </w:r>
      <w:r w:rsidR="00056415">
        <w:rPr>
          <w:u w:val="single"/>
        </w:rPr>
        <w:t>0</w:t>
      </w:r>
      <w:r w:rsidR="002457A9">
        <w:rPr>
          <w:u w:val="single"/>
        </w:rPr>
        <w:t>9</w:t>
      </w:r>
      <w:r w:rsidR="004639D3" w:rsidRPr="004639D3">
        <w:rPr>
          <w:u w:val="single"/>
        </w:rPr>
        <w:t xml:space="preserve"> J</w:t>
      </w:r>
      <w:r w:rsidR="00056415">
        <w:rPr>
          <w:u w:val="single"/>
        </w:rPr>
        <w:t>uly</w:t>
      </w:r>
      <w:r w:rsidR="004639D3" w:rsidRPr="004639D3">
        <w:rPr>
          <w:u w:val="single"/>
        </w:rPr>
        <w:t xml:space="preserve"> 2025</w:t>
      </w:r>
      <w:r>
        <w:t>_</w:t>
      </w:r>
      <w:r w:rsidR="00BD7370">
        <w:t xml:space="preserve">_________                                </w:t>
      </w:r>
      <w:r w:rsidRPr="00BD7370">
        <w:rPr>
          <w:b/>
          <w:bCs/>
        </w:rPr>
        <w:t>Time:</w:t>
      </w:r>
      <w:r>
        <w:t xml:space="preserve"> ______</w:t>
      </w:r>
      <w:r w:rsidR="004639D3" w:rsidRPr="004639D3">
        <w:rPr>
          <w:u w:val="single"/>
        </w:rPr>
        <w:t>20:00</w:t>
      </w:r>
      <w:r>
        <w:t>________</w:t>
      </w:r>
    </w:p>
    <w:p w14:paraId="26533318" w14:textId="050194E9" w:rsidR="005550AF" w:rsidRDefault="003D5358">
      <w:pPr>
        <w:pBdr>
          <w:bottom w:val="single" w:sz="12" w:space="1" w:color="auto"/>
        </w:pBdr>
      </w:pPr>
      <w:r w:rsidRPr="00BD7370">
        <w:rPr>
          <w:b/>
          <w:bCs/>
        </w:rPr>
        <w:t>Location</w:t>
      </w:r>
      <w:r w:rsidR="00BD7370">
        <w:rPr>
          <w:b/>
          <w:bCs/>
        </w:rPr>
        <w:t xml:space="preserve"> Venue</w:t>
      </w:r>
      <w:r w:rsidRPr="00BD7370">
        <w:rPr>
          <w:b/>
          <w:bCs/>
        </w:rPr>
        <w:t>:</w:t>
      </w:r>
      <w:r>
        <w:t xml:space="preserve"> </w:t>
      </w:r>
      <w:r w:rsidRPr="004639D3">
        <w:rPr>
          <w:u w:val="single"/>
        </w:rPr>
        <w:t>_____</w:t>
      </w:r>
      <w:r w:rsidR="004639D3" w:rsidRPr="004639D3">
        <w:rPr>
          <w:u w:val="single"/>
        </w:rPr>
        <w:t>Online</w:t>
      </w:r>
      <w:r>
        <w:t>__________</w:t>
      </w:r>
      <w:r w:rsidR="00BD7370">
        <w:t>_________</w:t>
      </w:r>
      <w:r w:rsidR="00E03AA3">
        <w:t xml:space="preserve">                                </w:t>
      </w:r>
      <w:r w:rsidR="00E03AA3" w:rsidRPr="00E03AA3">
        <w:rPr>
          <w:b/>
          <w:bCs/>
        </w:rPr>
        <w:t>End Time</w:t>
      </w:r>
      <w:r w:rsidR="00E03AA3">
        <w:t xml:space="preserve">: </w:t>
      </w:r>
      <w:r w:rsidR="00E03AA3" w:rsidRPr="004639D3">
        <w:rPr>
          <w:u w:val="single"/>
        </w:rPr>
        <w:t>_____</w:t>
      </w:r>
      <w:r w:rsidR="004639D3" w:rsidRPr="004639D3">
        <w:rPr>
          <w:u w:val="single"/>
        </w:rPr>
        <w:t>20:</w:t>
      </w:r>
      <w:r w:rsidR="00A3777F">
        <w:rPr>
          <w:u w:val="single"/>
        </w:rPr>
        <w:t>00</w:t>
      </w:r>
      <w:r w:rsidR="00E03AA3" w:rsidRPr="004639D3">
        <w:rPr>
          <w:u w:val="single"/>
        </w:rPr>
        <w:t>__________</w:t>
      </w:r>
    </w:p>
    <w:p w14:paraId="490E5E85" w14:textId="77777777" w:rsidR="00010C2D" w:rsidRDefault="00010C2D">
      <w:pPr>
        <w:pBdr>
          <w:bottom w:val="single" w:sz="12" w:space="1" w:color="auto"/>
        </w:pBdr>
      </w:pPr>
    </w:p>
    <w:p w14:paraId="5D5A0E3D" w14:textId="77777777" w:rsidR="00BD7370" w:rsidRDefault="00BD7370"/>
    <w:p w14:paraId="60DBD8AA" w14:textId="77777777" w:rsidR="005550AF" w:rsidRDefault="003D5358">
      <w:pPr>
        <w:pStyle w:val="Heading2"/>
      </w:pPr>
      <w:r>
        <w:t>Team Member Details</w:t>
      </w:r>
    </w:p>
    <w:tbl>
      <w:tblPr>
        <w:tblW w:w="9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</w:tblGrid>
      <w:tr w:rsidR="005550AF" w14:paraId="37A91A3F" w14:textId="77777777" w:rsidTr="006E6256">
        <w:trPr>
          <w:trHeight w:val="1213"/>
        </w:trPr>
        <w:tc>
          <w:tcPr>
            <w:tcW w:w="2332" w:type="dxa"/>
          </w:tcPr>
          <w:p w14:paraId="6D13CD65" w14:textId="77777777" w:rsidR="005550AF" w:rsidRDefault="003D5358">
            <w:r>
              <w:t>Student Name</w:t>
            </w:r>
          </w:p>
        </w:tc>
        <w:tc>
          <w:tcPr>
            <w:tcW w:w="2332" w:type="dxa"/>
          </w:tcPr>
          <w:p w14:paraId="2BBB7B27" w14:textId="77777777" w:rsidR="005550AF" w:rsidRDefault="003D5358">
            <w:r>
              <w:t>Student Number</w:t>
            </w:r>
          </w:p>
        </w:tc>
        <w:tc>
          <w:tcPr>
            <w:tcW w:w="2332" w:type="dxa"/>
          </w:tcPr>
          <w:p w14:paraId="52704A87" w14:textId="77777777" w:rsidR="005550AF" w:rsidRDefault="003D5358">
            <w:r>
              <w:t>Present (✓) / Absent (✗)</w:t>
            </w:r>
          </w:p>
        </w:tc>
        <w:tc>
          <w:tcPr>
            <w:tcW w:w="2332" w:type="dxa"/>
          </w:tcPr>
          <w:p w14:paraId="38E80232" w14:textId="77777777" w:rsidR="005550AF" w:rsidRDefault="003D5358">
            <w:r>
              <w:t>Reason for Absence (if applicable)</w:t>
            </w:r>
          </w:p>
        </w:tc>
      </w:tr>
      <w:tr w:rsidR="005550AF" w14:paraId="15FF8588" w14:textId="77777777" w:rsidTr="006E6256">
        <w:trPr>
          <w:trHeight w:val="681"/>
        </w:trPr>
        <w:tc>
          <w:tcPr>
            <w:tcW w:w="2332" w:type="dxa"/>
          </w:tcPr>
          <w:p w14:paraId="6D60B3CF" w14:textId="1CAB9C31" w:rsidR="005550AF" w:rsidRDefault="004639D3">
            <w:r>
              <w:t>R.A Ramadie</w:t>
            </w:r>
          </w:p>
        </w:tc>
        <w:tc>
          <w:tcPr>
            <w:tcW w:w="2332" w:type="dxa"/>
          </w:tcPr>
          <w:p w14:paraId="31DEECA2" w14:textId="6E66CAD7" w:rsidR="005550AF" w:rsidRDefault="004639D3">
            <w:r>
              <w:t>241920569</w:t>
            </w:r>
          </w:p>
        </w:tc>
        <w:tc>
          <w:tcPr>
            <w:tcW w:w="2332" w:type="dxa"/>
          </w:tcPr>
          <w:p w14:paraId="5028D400" w14:textId="403D54D8" w:rsidR="005550AF" w:rsidRDefault="00A61B33">
            <w:r>
              <w:t>✓</w:t>
            </w:r>
          </w:p>
        </w:tc>
        <w:tc>
          <w:tcPr>
            <w:tcW w:w="2332" w:type="dxa"/>
          </w:tcPr>
          <w:p w14:paraId="4959D2F9" w14:textId="31DC9848" w:rsidR="005550AF" w:rsidRDefault="005550AF"/>
        </w:tc>
      </w:tr>
      <w:tr w:rsidR="005550AF" w14:paraId="37CA8BD9" w14:textId="77777777" w:rsidTr="006E6256">
        <w:trPr>
          <w:trHeight w:val="681"/>
        </w:trPr>
        <w:tc>
          <w:tcPr>
            <w:tcW w:w="2332" w:type="dxa"/>
          </w:tcPr>
          <w:p w14:paraId="06B27B8A" w14:textId="2581F1AF" w:rsidR="005550AF" w:rsidRDefault="004639D3">
            <w:r>
              <w:t xml:space="preserve">A.M Buthelezi </w:t>
            </w:r>
          </w:p>
        </w:tc>
        <w:tc>
          <w:tcPr>
            <w:tcW w:w="2332" w:type="dxa"/>
          </w:tcPr>
          <w:p w14:paraId="083A1B67" w14:textId="47158A42" w:rsidR="005550AF" w:rsidRDefault="004639D3">
            <w:r>
              <w:t>240371146</w:t>
            </w:r>
          </w:p>
        </w:tc>
        <w:tc>
          <w:tcPr>
            <w:tcW w:w="2332" w:type="dxa"/>
          </w:tcPr>
          <w:p w14:paraId="3839EFB9" w14:textId="2065E7D6" w:rsidR="005550AF" w:rsidRDefault="004639D3">
            <w:r>
              <w:t>✗</w:t>
            </w:r>
          </w:p>
        </w:tc>
        <w:tc>
          <w:tcPr>
            <w:tcW w:w="2332" w:type="dxa"/>
          </w:tcPr>
          <w:p w14:paraId="21AE539E" w14:textId="613BA0A5" w:rsidR="005550AF" w:rsidRDefault="004639D3">
            <w:r>
              <w:t>Not provided</w:t>
            </w:r>
          </w:p>
        </w:tc>
      </w:tr>
      <w:tr w:rsidR="005550AF" w14:paraId="539CED34" w14:textId="77777777" w:rsidTr="006E6256">
        <w:trPr>
          <w:trHeight w:val="720"/>
        </w:trPr>
        <w:tc>
          <w:tcPr>
            <w:tcW w:w="2332" w:type="dxa"/>
          </w:tcPr>
          <w:p w14:paraId="7063C731" w14:textId="7190449C" w:rsidR="005550AF" w:rsidRDefault="004639D3">
            <w:r>
              <w:t>T.S Dlamini</w:t>
            </w:r>
          </w:p>
        </w:tc>
        <w:tc>
          <w:tcPr>
            <w:tcW w:w="2332" w:type="dxa"/>
          </w:tcPr>
          <w:p w14:paraId="3EDD87F4" w14:textId="6F66E966" w:rsidR="005550AF" w:rsidRDefault="004639D3">
            <w:r>
              <w:t>251231011</w:t>
            </w:r>
          </w:p>
        </w:tc>
        <w:tc>
          <w:tcPr>
            <w:tcW w:w="2332" w:type="dxa"/>
          </w:tcPr>
          <w:p w14:paraId="53B57DDF" w14:textId="5A14D18F" w:rsidR="005550AF" w:rsidRDefault="004639D3">
            <w:r>
              <w:t>✗</w:t>
            </w:r>
          </w:p>
        </w:tc>
        <w:tc>
          <w:tcPr>
            <w:tcW w:w="2332" w:type="dxa"/>
          </w:tcPr>
          <w:p w14:paraId="74AAB2DE" w14:textId="18E9E37A" w:rsidR="005550AF" w:rsidRDefault="004639D3">
            <w:r>
              <w:t>Not provided</w:t>
            </w:r>
          </w:p>
        </w:tc>
      </w:tr>
      <w:tr w:rsidR="006E6256" w14:paraId="7C0C1706" w14:textId="77777777" w:rsidTr="006E6256">
        <w:trPr>
          <w:trHeight w:val="720"/>
        </w:trPr>
        <w:tc>
          <w:tcPr>
            <w:tcW w:w="2332" w:type="dxa"/>
          </w:tcPr>
          <w:p w14:paraId="6CC132F4" w14:textId="28EEAFEB" w:rsidR="006E6256" w:rsidRDefault="004639D3">
            <w:r>
              <w:t>K.W Dube</w:t>
            </w:r>
          </w:p>
        </w:tc>
        <w:tc>
          <w:tcPr>
            <w:tcW w:w="2332" w:type="dxa"/>
          </w:tcPr>
          <w:p w14:paraId="4ACCB333" w14:textId="76D957D2" w:rsidR="006E6256" w:rsidRDefault="004639D3">
            <w:r>
              <w:t>251567298</w:t>
            </w:r>
          </w:p>
        </w:tc>
        <w:tc>
          <w:tcPr>
            <w:tcW w:w="2332" w:type="dxa"/>
          </w:tcPr>
          <w:p w14:paraId="2A038F69" w14:textId="0B0AFEF7" w:rsidR="006E6256" w:rsidRDefault="004639D3">
            <w:r>
              <w:t>✗</w:t>
            </w:r>
          </w:p>
        </w:tc>
        <w:tc>
          <w:tcPr>
            <w:tcW w:w="2332" w:type="dxa"/>
          </w:tcPr>
          <w:p w14:paraId="65A1677D" w14:textId="1C4C35F3" w:rsidR="006E6256" w:rsidRDefault="00C907EF">
            <w:r>
              <w:t>Could not join network issues</w:t>
            </w:r>
          </w:p>
        </w:tc>
      </w:tr>
      <w:tr w:rsidR="005550AF" w14:paraId="05104442" w14:textId="77777777" w:rsidTr="006E6256">
        <w:trPr>
          <w:trHeight w:val="681"/>
        </w:trPr>
        <w:tc>
          <w:tcPr>
            <w:tcW w:w="2332" w:type="dxa"/>
          </w:tcPr>
          <w:p w14:paraId="4644B5CA" w14:textId="2C9601AC" w:rsidR="005550AF" w:rsidRDefault="004639D3">
            <w:r>
              <w:t>T Mabena</w:t>
            </w:r>
          </w:p>
        </w:tc>
        <w:tc>
          <w:tcPr>
            <w:tcW w:w="2332" w:type="dxa"/>
          </w:tcPr>
          <w:p w14:paraId="54FECE50" w14:textId="0D481F18" w:rsidR="005550AF" w:rsidRDefault="004639D3">
            <w:r>
              <w:t>223110770</w:t>
            </w:r>
          </w:p>
        </w:tc>
        <w:tc>
          <w:tcPr>
            <w:tcW w:w="2332" w:type="dxa"/>
          </w:tcPr>
          <w:p w14:paraId="4E3DBB4A" w14:textId="14B0CA93" w:rsidR="005550AF" w:rsidRDefault="004639D3">
            <w:r>
              <w:t>✗</w:t>
            </w:r>
          </w:p>
        </w:tc>
        <w:tc>
          <w:tcPr>
            <w:tcW w:w="2332" w:type="dxa"/>
          </w:tcPr>
          <w:p w14:paraId="3146D2C3" w14:textId="2E6285B9" w:rsidR="006E6256" w:rsidRDefault="004639D3">
            <w:r>
              <w:t>Not provided</w:t>
            </w:r>
          </w:p>
        </w:tc>
      </w:tr>
      <w:tr w:rsidR="00023AC0" w14:paraId="489E4812" w14:textId="77777777" w:rsidTr="006E6256">
        <w:trPr>
          <w:trHeight w:val="681"/>
        </w:trPr>
        <w:tc>
          <w:tcPr>
            <w:tcW w:w="2332" w:type="dxa"/>
          </w:tcPr>
          <w:p w14:paraId="329F4106" w14:textId="5584558F" w:rsidR="00023AC0" w:rsidRDefault="004639D3">
            <w:r>
              <w:t xml:space="preserve">P.K.K Matjila </w:t>
            </w:r>
          </w:p>
        </w:tc>
        <w:tc>
          <w:tcPr>
            <w:tcW w:w="2332" w:type="dxa"/>
          </w:tcPr>
          <w:p w14:paraId="228E469E" w14:textId="36D9D443" w:rsidR="00023AC0" w:rsidRDefault="004639D3">
            <w:r>
              <w:t>250799705</w:t>
            </w:r>
          </w:p>
        </w:tc>
        <w:tc>
          <w:tcPr>
            <w:tcW w:w="2332" w:type="dxa"/>
          </w:tcPr>
          <w:p w14:paraId="4737E128" w14:textId="5DB0D9CB" w:rsidR="00023AC0" w:rsidRDefault="004639D3">
            <w:r>
              <w:t>✗</w:t>
            </w:r>
          </w:p>
        </w:tc>
        <w:tc>
          <w:tcPr>
            <w:tcW w:w="2332" w:type="dxa"/>
          </w:tcPr>
          <w:p w14:paraId="45C5997E" w14:textId="235D4E6B" w:rsidR="00023AC0" w:rsidRDefault="004639D3">
            <w:r>
              <w:t>Not provided</w:t>
            </w:r>
          </w:p>
        </w:tc>
      </w:tr>
      <w:tr w:rsidR="007755A6" w14:paraId="3C429ADA" w14:textId="77777777" w:rsidTr="006E6256">
        <w:trPr>
          <w:trHeight w:val="681"/>
        </w:trPr>
        <w:tc>
          <w:tcPr>
            <w:tcW w:w="2332" w:type="dxa"/>
          </w:tcPr>
          <w:p w14:paraId="4F6A9B24" w14:textId="294E619F" w:rsidR="007755A6" w:rsidRDefault="004639D3">
            <w:r>
              <w:t>M.K Rakgoasha</w:t>
            </w:r>
          </w:p>
        </w:tc>
        <w:tc>
          <w:tcPr>
            <w:tcW w:w="2332" w:type="dxa"/>
          </w:tcPr>
          <w:p w14:paraId="47CE9A5B" w14:textId="2A199342" w:rsidR="007755A6" w:rsidRDefault="004639D3">
            <w:r>
              <w:t>250602308</w:t>
            </w:r>
          </w:p>
        </w:tc>
        <w:tc>
          <w:tcPr>
            <w:tcW w:w="2332" w:type="dxa"/>
          </w:tcPr>
          <w:p w14:paraId="5C046C93" w14:textId="32330EF0" w:rsidR="007755A6" w:rsidRDefault="004639D3">
            <w:r>
              <w:t>✗</w:t>
            </w:r>
          </w:p>
        </w:tc>
        <w:tc>
          <w:tcPr>
            <w:tcW w:w="2332" w:type="dxa"/>
          </w:tcPr>
          <w:p w14:paraId="30C6233D" w14:textId="21F4EAA4" w:rsidR="007755A6" w:rsidRDefault="00285676">
            <w:r>
              <w:t>Not provided</w:t>
            </w:r>
          </w:p>
        </w:tc>
      </w:tr>
      <w:tr w:rsidR="009B169E" w14:paraId="1203C1A8" w14:textId="77777777" w:rsidTr="006E6256">
        <w:trPr>
          <w:trHeight w:val="681"/>
        </w:trPr>
        <w:tc>
          <w:tcPr>
            <w:tcW w:w="2332" w:type="dxa"/>
          </w:tcPr>
          <w:p w14:paraId="7B2AF650" w14:textId="0C2EEE31" w:rsidR="009B169E" w:rsidRDefault="004639D3">
            <w:r>
              <w:t>N.C Sefodi</w:t>
            </w:r>
          </w:p>
        </w:tc>
        <w:tc>
          <w:tcPr>
            <w:tcW w:w="2332" w:type="dxa"/>
          </w:tcPr>
          <w:p w14:paraId="3A3856C5" w14:textId="61657E9D" w:rsidR="009B169E" w:rsidRDefault="004639D3">
            <w:r>
              <w:t>230525102</w:t>
            </w:r>
          </w:p>
        </w:tc>
        <w:tc>
          <w:tcPr>
            <w:tcW w:w="2332" w:type="dxa"/>
          </w:tcPr>
          <w:p w14:paraId="1E659936" w14:textId="2DA3C0EB" w:rsidR="009B169E" w:rsidRDefault="00765EA8">
            <w:r>
              <w:t>✓</w:t>
            </w:r>
          </w:p>
        </w:tc>
        <w:tc>
          <w:tcPr>
            <w:tcW w:w="2332" w:type="dxa"/>
          </w:tcPr>
          <w:p w14:paraId="3AB377B2" w14:textId="2424AC90" w:rsidR="009B169E" w:rsidRDefault="009B169E"/>
        </w:tc>
      </w:tr>
      <w:tr w:rsidR="005C6EC4" w14:paraId="2A78B00B" w14:textId="77777777" w:rsidTr="006E6256">
        <w:trPr>
          <w:trHeight w:val="681"/>
        </w:trPr>
        <w:tc>
          <w:tcPr>
            <w:tcW w:w="2332" w:type="dxa"/>
          </w:tcPr>
          <w:p w14:paraId="260D6890" w14:textId="0A7DDF54" w:rsidR="005C6EC4" w:rsidRDefault="005C6EC4"/>
        </w:tc>
        <w:tc>
          <w:tcPr>
            <w:tcW w:w="2332" w:type="dxa"/>
          </w:tcPr>
          <w:p w14:paraId="6B71297C" w14:textId="2420698C" w:rsidR="005C6EC4" w:rsidRDefault="005C6EC4"/>
        </w:tc>
        <w:tc>
          <w:tcPr>
            <w:tcW w:w="2332" w:type="dxa"/>
          </w:tcPr>
          <w:p w14:paraId="6F517DB1" w14:textId="2F0D1662" w:rsidR="005C6EC4" w:rsidRDefault="005C6EC4"/>
        </w:tc>
        <w:tc>
          <w:tcPr>
            <w:tcW w:w="2332" w:type="dxa"/>
          </w:tcPr>
          <w:p w14:paraId="244FF50D" w14:textId="4A26014F" w:rsidR="005C6EC4" w:rsidRDefault="005C6EC4"/>
        </w:tc>
      </w:tr>
    </w:tbl>
    <w:p w14:paraId="5C173B0B" w14:textId="3D44E2AC" w:rsidR="005550AF" w:rsidRDefault="00BD7370">
      <w:pPr>
        <w:pStyle w:val="Heading2"/>
      </w:pPr>
      <w:r>
        <w:lastRenderedPageBreak/>
        <w:t xml:space="preserve">What </w:t>
      </w:r>
      <w:r w:rsidR="00107790">
        <w:t xml:space="preserve">we </w:t>
      </w:r>
      <w:r w:rsidR="00221092">
        <w:t xml:space="preserve">discussed </w:t>
      </w:r>
    </w:p>
    <w:p w14:paraId="0240EF24" w14:textId="77777777" w:rsidR="005550AF" w:rsidRDefault="003D5358">
      <w:pPr>
        <w:pStyle w:val="IntenseQuote"/>
      </w:pPr>
      <w:r>
        <w:t>*(Briefly list or summarise the main points discussed during the meeting. Include any decisions made or challenges raised.)*</w:t>
      </w:r>
    </w:p>
    <w:p w14:paraId="59878C7F" w14:textId="49922D2D" w:rsidR="003662BE" w:rsidRDefault="008269B4" w:rsidP="00254E10">
      <w:pPr>
        <w:pStyle w:val="ListParagraph"/>
        <w:numPr>
          <w:ilvl w:val="0"/>
          <w:numId w:val="15"/>
        </w:numPr>
      </w:pPr>
      <w:r>
        <w:t xml:space="preserve">The decision made was to wait for recess to finish </w:t>
      </w:r>
    </w:p>
    <w:p w14:paraId="032ED89B" w14:textId="66655C01" w:rsidR="001E2E57" w:rsidRDefault="006A2B83" w:rsidP="00330188">
      <w:pPr>
        <w:pStyle w:val="ListParagraph"/>
      </w:pPr>
      <w:r>
        <w:t xml:space="preserve"> </w:t>
      </w:r>
    </w:p>
    <w:p w14:paraId="0B253B2F" w14:textId="77777777" w:rsidR="005550AF" w:rsidRDefault="003D5358">
      <w:pPr>
        <w:pStyle w:val="Heading2"/>
      </w:pPr>
      <w:r>
        <w:t>Action Plan Before Next Meeting</w:t>
      </w:r>
    </w:p>
    <w:p w14:paraId="2E5C412F" w14:textId="77777777" w:rsidR="005550AF" w:rsidRDefault="003D5358">
      <w:pPr>
        <w:pStyle w:val="IntenseQuote"/>
      </w:pPr>
      <w:r>
        <w:t>*(Outline what each member or the group as a whole plans to do before the next meeting. Assign responsibilities if applicable.)*</w:t>
      </w:r>
    </w:p>
    <w:p w14:paraId="0BEF8FD3" w14:textId="19B8D617" w:rsidR="008433C7" w:rsidRPr="008433C7" w:rsidRDefault="008433C7" w:rsidP="008433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5550AF" w14:paraId="08A5A47E" w14:textId="77777777" w:rsidTr="00BD7370">
        <w:tc>
          <w:tcPr>
            <w:tcW w:w="2880" w:type="dxa"/>
          </w:tcPr>
          <w:p w14:paraId="243D6A03" w14:textId="77777777" w:rsidR="005550AF" w:rsidRDefault="003D5358">
            <w:r>
              <w:t>Task/Action Item</w:t>
            </w:r>
          </w:p>
        </w:tc>
        <w:tc>
          <w:tcPr>
            <w:tcW w:w="2880" w:type="dxa"/>
          </w:tcPr>
          <w:p w14:paraId="6318C8EF" w14:textId="77777777" w:rsidR="005550AF" w:rsidRDefault="003D5358">
            <w:r>
              <w:t>Responsible Member(s)</w:t>
            </w:r>
          </w:p>
        </w:tc>
        <w:tc>
          <w:tcPr>
            <w:tcW w:w="2880" w:type="dxa"/>
          </w:tcPr>
          <w:p w14:paraId="48E15C7B" w14:textId="77777777" w:rsidR="005550AF" w:rsidRDefault="003D5358">
            <w:r>
              <w:t>Deadline</w:t>
            </w:r>
          </w:p>
        </w:tc>
      </w:tr>
      <w:tr w:rsidR="005550AF" w14:paraId="348A9122" w14:textId="77777777" w:rsidTr="00BD7370">
        <w:tc>
          <w:tcPr>
            <w:tcW w:w="2880" w:type="dxa"/>
          </w:tcPr>
          <w:p w14:paraId="55A42607" w14:textId="3CCAE6CE" w:rsidR="005550AF" w:rsidRDefault="005550AF"/>
        </w:tc>
        <w:tc>
          <w:tcPr>
            <w:tcW w:w="2880" w:type="dxa"/>
          </w:tcPr>
          <w:p w14:paraId="1553B37C" w14:textId="385555D7" w:rsidR="00835EEE" w:rsidRDefault="00835EEE"/>
        </w:tc>
        <w:tc>
          <w:tcPr>
            <w:tcW w:w="2880" w:type="dxa"/>
          </w:tcPr>
          <w:p w14:paraId="471966D3" w14:textId="4DBBCA86" w:rsidR="005550AF" w:rsidRDefault="005550AF"/>
        </w:tc>
      </w:tr>
      <w:tr w:rsidR="005550AF" w14:paraId="4D8043F6" w14:textId="77777777" w:rsidTr="00BD7370">
        <w:tc>
          <w:tcPr>
            <w:tcW w:w="2880" w:type="dxa"/>
          </w:tcPr>
          <w:p w14:paraId="42EE8F15" w14:textId="131C497B" w:rsidR="005550AF" w:rsidRDefault="005550AF"/>
        </w:tc>
        <w:tc>
          <w:tcPr>
            <w:tcW w:w="2880" w:type="dxa"/>
          </w:tcPr>
          <w:p w14:paraId="54F3E847" w14:textId="1A88F499" w:rsidR="00297A03" w:rsidRDefault="00297A03"/>
        </w:tc>
        <w:tc>
          <w:tcPr>
            <w:tcW w:w="2880" w:type="dxa"/>
          </w:tcPr>
          <w:p w14:paraId="2C22C8DB" w14:textId="4F055489" w:rsidR="005550AF" w:rsidRDefault="005550AF"/>
        </w:tc>
      </w:tr>
      <w:tr w:rsidR="005550AF" w14:paraId="61F920F5" w14:textId="77777777" w:rsidTr="00BD7370">
        <w:tc>
          <w:tcPr>
            <w:tcW w:w="2880" w:type="dxa"/>
          </w:tcPr>
          <w:p w14:paraId="4CBC1C5E" w14:textId="2DA1C8DC" w:rsidR="00873237" w:rsidRDefault="00873237"/>
        </w:tc>
        <w:tc>
          <w:tcPr>
            <w:tcW w:w="2880" w:type="dxa"/>
          </w:tcPr>
          <w:p w14:paraId="6799207B" w14:textId="716E4033" w:rsidR="005550AF" w:rsidRDefault="005550AF"/>
        </w:tc>
        <w:tc>
          <w:tcPr>
            <w:tcW w:w="2880" w:type="dxa"/>
          </w:tcPr>
          <w:p w14:paraId="788002D2" w14:textId="3F3BBA7E" w:rsidR="005550AF" w:rsidRDefault="005550AF"/>
        </w:tc>
      </w:tr>
      <w:tr w:rsidR="00875171" w14:paraId="6320437D" w14:textId="77777777" w:rsidTr="00BD7370">
        <w:tc>
          <w:tcPr>
            <w:tcW w:w="2880" w:type="dxa"/>
          </w:tcPr>
          <w:p w14:paraId="24DD88E4" w14:textId="228BA9B7" w:rsidR="00875171" w:rsidRDefault="00875171"/>
        </w:tc>
        <w:tc>
          <w:tcPr>
            <w:tcW w:w="2880" w:type="dxa"/>
          </w:tcPr>
          <w:p w14:paraId="61D9481A" w14:textId="4005333E" w:rsidR="00875171" w:rsidRDefault="00875171"/>
        </w:tc>
        <w:tc>
          <w:tcPr>
            <w:tcW w:w="2880" w:type="dxa"/>
          </w:tcPr>
          <w:p w14:paraId="67AFECE7" w14:textId="32A35BCA" w:rsidR="00875171" w:rsidRDefault="00875171"/>
        </w:tc>
      </w:tr>
      <w:tr w:rsidR="00541344" w14:paraId="6DB688DC" w14:textId="77777777" w:rsidTr="00BD7370">
        <w:tc>
          <w:tcPr>
            <w:tcW w:w="2880" w:type="dxa"/>
          </w:tcPr>
          <w:p w14:paraId="47175E45" w14:textId="77777777" w:rsidR="00541344" w:rsidRDefault="00541344"/>
        </w:tc>
        <w:tc>
          <w:tcPr>
            <w:tcW w:w="2880" w:type="dxa"/>
          </w:tcPr>
          <w:p w14:paraId="66885DDF" w14:textId="77777777" w:rsidR="00541344" w:rsidRDefault="00541344"/>
        </w:tc>
        <w:tc>
          <w:tcPr>
            <w:tcW w:w="2880" w:type="dxa"/>
          </w:tcPr>
          <w:p w14:paraId="188627EE" w14:textId="77777777" w:rsidR="00541344" w:rsidRDefault="00541344"/>
        </w:tc>
      </w:tr>
    </w:tbl>
    <w:p w14:paraId="61D43CC6" w14:textId="5D68F72A" w:rsidR="00010C2D" w:rsidRDefault="00010C2D">
      <w:pPr>
        <w:pStyle w:val="Heading2"/>
      </w:pPr>
      <w:r>
        <w:t>Any Question to Lecturer? (If any)</w:t>
      </w:r>
    </w:p>
    <w:p w14:paraId="14C5A85A" w14:textId="5C127CEB" w:rsidR="00010C2D" w:rsidRDefault="00010C2D" w:rsidP="00010C2D">
      <w:pPr>
        <w:pStyle w:val="IntenseQuote"/>
      </w:pPr>
      <w:r>
        <w:t>*(Ask the lecturer any question in bullet form. If you have any question. The lecturer will address the questions in class.)*</w:t>
      </w:r>
    </w:p>
    <w:p w14:paraId="6AD447E2" w14:textId="66CC18A8" w:rsidR="00010C2D" w:rsidRDefault="00010C2D" w:rsidP="00010C2D">
      <w:r>
        <w:t>-</w:t>
      </w:r>
    </w:p>
    <w:p w14:paraId="46505A38" w14:textId="13A1EA44" w:rsidR="00010C2D" w:rsidRDefault="00010C2D" w:rsidP="00010C2D">
      <w:r>
        <w:t>-</w:t>
      </w:r>
    </w:p>
    <w:p w14:paraId="64A32769" w14:textId="622BE47F" w:rsidR="00010C2D" w:rsidRDefault="00010C2D" w:rsidP="00010C2D">
      <w:r>
        <w:t>-</w:t>
      </w:r>
    </w:p>
    <w:p w14:paraId="0269243E" w14:textId="64010556" w:rsidR="00010C2D" w:rsidRPr="00010C2D" w:rsidRDefault="00010C2D" w:rsidP="00010C2D">
      <w:r>
        <w:t>-</w:t>
      </w:r>
    </w:p>
    <w:p w14:paraId="36910A3D" w14:textId="77777777" w:rsidR="00010C2D" w:rsidRPr="00010C2D" w:rsidRDefault="00010C2D" w:rsidP="00010C2D"/>
    <w:p w14:paraId="2D723BC9" w14:textId="15A42311" w:rsidR="005550AF" w:rsidRDefault="003D5358">
      <w:pPr>
        <w:pStyle w:val="Heading2"/>
      </w:pPr>
      <w:r>
        <w:t xml:space="preserve">Next Meeting Details </w:t>
      </w:r>
    </w:p>
    <w:p w14:paraId="464049F0" w14:textId="77777777" w:rsidR="00010C2D" w:rsidRPr="00010C2D" w:rsidRDefault="00010C2D" w:rsidP="00010C2D"/>
    <w:p w14:paraId="5FDCC281" w14:textId="3A9965CE" w:rsidR="005550AF" w:rsidRDefault="003D5358">
      <w:r w:rsidRPr="00010C2D">
        <w:rPr>
          <w:b/>
          <w:bCs/>
        </w:rPr>
        <w:t>Proposed Date:</w:t>
      </w:r>
      <w:r>
        <w:t xml:space="preserve"> </w:t>
      </w:r>
      <w:r w:rsidR="00183A83">
        <w:t xml:space="preserve"> </w:t>
      </w:r>
      <w:r w:rsidRPr="001E4E90">
        <w:rPr>
          <w:u w:val="single"/>
        </w:rPr>
        <w:t>__</w:t>
      </w:r>
      <w:r w:rsidR="00CC1B28">
        <w:rPr>
          <w:u w:val="single"/>
        </w:rPr>
        <w:t>24</w:t>
      </w:r>
      <w:r w:rsidR="001E4E90" w:rsidRPr="001E4E90">
        <w:rPr>
          <w:u w:val="single"/>
        </w:rPr>
        <w:t xml:space="preserve"> J</w:t>
      </w:r>
      <w:r w:rsidR="00330188">
        <w:rPr>
          <w:u w:val="single"/>
        </w:rPr>
        <w:t>uly</w:t>
      </w:r>
      <w:r w:rsidR="001E4E90" w:rsidRPr="001E4E90">
        <w:rPr>
          <w:u w:val="single"/>
        </w:rPr>
        <w:t xml:space="preserve"> 2025</w:t>
      </w:r>
      <w:r>
        <w:t>____</w:t>
      </w:r>
      <w:r w:rsidR="00010C2D">
        <w:t xml:space="preserve">                                  </w:t>
      </w:r>
      <w:r w:rsidRPr="00010C2D">
        <w:rPr>
          <w:b/>
          <w:bCs/>
        </w:rPr>
        <w:t>Proposed Time:</w:t>
      </w:r>
      <w:r>
        <w:t xml:space="preserve"> </w:t>
      </w:r>
      <w:r w:rsidRPr="001E4E90">
        <w:rPr>
          <w:u w:val="single"/>
        </w:rPr>
        <w:t>______</w:t>
      </w:r>
      <w:r w:rsidR="001E4E90" w:rsidRPr="001E4E90">
        <w:rPr>
          <w:u w:val="single"/>
        </w:rPr>
        <w:t>20:00</w:t>
      </w:r>
      <w:r>
        <w:t>_________</w:t>
      </w:r>
    </w:p>
    <w:sectPr w:rsidR="005550A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28BAD" w14:textId="77777777" w:rsidR="00CC7DBF" w:rsidRDefault="00CC7DBF" w:rsidP="00010C2D">
      <w:pPr>
        <w:spacing w:after="0" w:line="240" w:lineRule="auto"/>
      </w:pPr>
      <w:r>
        <w:separator/>
      </w:r>
    </w:p>
  </w:endnote>
  <w:endnote w:type="continuationSeparator" w:id="0">
    <w:p w14:paraId="2B69D5A3" w14:textId="77777777" w:rsidR="00CC7DBF" w:rsidRDefault="00CC7DBF" w:rsidP="0001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434F5" w14:textId="77777777" w:rsidR="00CC7DBF" w:rsidRDefault="00CC7DBF" w:rsidP="00010C2D">
      <w:pPr>
        <w:spacing w:after="0" w:line="240" w:lineRule="auto"/>
      </w:pPr>
      <w:r>
        <w:separator/>
      </w:r>
    </w:p>
  </w:footnote>
  <w:footnote w:type="continuationSeparator" w:id="0">
    <w:p w14:paraId="30724EF8" w14:textId="77777777" w:rsidR="00CC7DBF" w:rsidRDefault="00CC7DBF" w:rsidP="00010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3F202" w14:textId="357114D5" w:rsidR="00010C2D" w:rsidRPr="00010C2D" w:rsidRDefault="00010C2D">
    <w:pPr>
      <w:pStyle w:val="Header"/>
      <w:rPr>
        <w:b/>
        <w:bCs/>
      </w:rPr>
    </w:pPr>
    <w:r w:rsidRPr="00010C2D">
      <w:rPr>
        <w:b/>
        <w:bCs/>
        <w:highlight w:val="yellow"/>
      </w:rPr>
      <w:t xml:space="preserve">Group Name: </w:t>
    </w:r>
    <w:r w:rsidRPr="00010C2D">
      <w:rPr>
        <w:b/>
        <w:bCs/>
      </w:rPr>
      <w:t xml:space="preserve">                                                    </w:t>
    </w:r>
    <w:r w:rsidRPr="00010C2D">
      <w:rPr>
        <w:b/>
        <w:bCs/>
        <w:highlight w:val="yellow"/>
      </w:rPr>
      <w:t xml:space="preserve">Date Submitted: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90DDF"/>
    <w:multiLevelType w:val="hybridMultilevel"/>
    <w:tmpl w:val="B4C46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6907FB"/>
    <w:multiLevelType w:val="hybridMultilevel"/>
    <w:tmpl w:val="1B1A1EC2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5A1954"/>
    <w:multiLevelType w:val="hybridMultilevel"/>
    <w:tmpl w:val="AF862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31A5D"/>
    <w:multiLevelType w:val="hybridMultilevel"/>
    <w:tmpl w:val="447CAEC8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2249F"/>
    <w:multiLevelType w:val="hybridMultilevel"/>
    <w:tmpl w:val="F1AAB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F1F61"/>
    <w:multiLevelType w:val="hybridMultilevel"/>
    <w:tmpl w:val="0A3029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726403">
    <w:abstractNumId w:val="8"/>
  </w:num>
  <w:num w:numId="2" w16cid:durableId="1901860663">
    <w:abstractNumId w:val="6"/>
  </w:num>
  <w:num w:numId="3" w16cid:durableId="944263152">
    <w:abstractNumId w:val="5"/>
  </w:num>
  <w:num w:numId="4" w16cid:durableId="60254414">
    <w:abstractNumId w:val="4"/>
  </w:num>
  <w:num w:numId="5" w16cid:durableId="1152403294">
    <w:abstractNumId w:val="7"/>
  </w:num>
  <w:num w:numId="6" w16cid:durableId="202712487">
    <w:abstractNumId w:val="3"/>
  </w:num>
  <w:num w:numId="7" w16cid:durableId="1268463292">
    <w:abstractNumId w:val="2"/>
  </w:num>
  <w:num w:numId="8" w16cid:durableId="1172184997">
    <w:abstractNumId w:val="1"/>
  </w:num>
  <w:num w:numId="9" w16cid:durableId="691345953">
    <w:abstractNumId w:val="0"/>
  </w:num>
  <w:num w:numId="10" w16cid:durableId="1061558249">
    <w:abstractNumId w:val="11"/>
  </w:num>
  <w:num w:numId="11" w16cid:durableId="16586596">
    <w:abstractNumId w:val="9"/>
  </w:num>
  <w:num w:numId="12" w16cid:durableId="501243093">
    <w:abstractNumId w:val="12"/>
  </w:num>
  <w:num w:numId="13" w16cid:durableId="1585996170">
    <w:abstractNumId w:val="14"/>
  </w:num>
  <w:num w:numId="14" w16cid:durableId="1625769171">
    <w:abstractNumId w:val="10"/>
  </w:num>
  <w:num w:numId="15" w16cid:durableId="9056494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C2D"/>
    <w:rsid w:val="0001484E"/>
    <w:rsid w:val="00023AC0"/>
    <w:rsid w:val="00034616"/>
    <w:rsid w:val="00056415"/>
    <w:rsid w:val="0006063C"/>
    <w:rsid w:val="000827ED"/>
    <w:rsid w:val="00082995"/>
    <w:rsid w:val="00107790"/>
    <w:rsid w:val="00112644"/>
    <w:rsid w:val="00126BC4"/>
    <w:rsid w:val="00132068"/>
    <w:rsid w:val="0015074B"/>
    <w:rsid w:val="00180CD9"/>
    <w:rsid w:val="00183A83"/>
    <w:rsid w:val="001A3F78"/>
    <w:rsid w:val="001B056D"/>
    <w:rsid w:val="001B1810"/>
    <w:rsid w:val="001E2E57"/>
    <w:rsid w:val="001E4E90"/>
    <w:rsid w:val="0020077F"/>
    <w:rsid w:val="00202E6D"/>
    <w:rsid w:val="00221092"/>
    <w:rsid w:val="00230595"/>
    <w:rsid w:val="00234B47"/>
    <w:rsid w:val="002457A9"/>
    <w:rsid w:val="00254E10"/>
    <w:rsid w:val="00265280"/>
    <w:rsid w:val="00271CC9"/>
    <w:rsid w:val="00285676"/>
    <w:rsid w:val="0029639D"/>
    <w:rsid w:val="00297A03"/>
    <w:rsid w:val="002A05B0"/>
    <w:rsid w:val="002F12CE"/>
    <w:rsid w:val="003142B8"/>
    <w:rsid w:val="00326F90"/>
    <w:rsid w:val="00330188"/>
    <w:rsid w:val="0035106E"/>
    <w:rsid w:val="003662BE"/>
    <w:rsid w:val="003C432C"/>
    <w:rsid w:val="003D5358"/>
    <w:rsid w:val="003E6D80"/>
    <w:rsid w:val="0041420F"/>
    <w:rsid w:val="004361F3"/>
    <w:rsid w:val="004639D3"/>
    <w:rsid w:val="004800B4"/>
    <w:rsid w:val="00491BFE"/>
    <w:rsid w:val="004F08A6"/>
    <w:rsid w:val="0050791A"/>
    <w:rsid w:val="00534F12"/>
    <w:rsid w:val="00537A27"/>
    <w:rsid w:val="00541344"/>
    <w:rsid w:val="005525AA"/>
    <w:rsid w:val="005550AF"/>
    <w:rsid w:val="00576CC8"/>
    <w:rsid w:val="005914A9"/>
    <w:rsid w:val="005962CB"/>
    <w:rsid w:val="005A4769"/>
    <w:rsid w:val="005C3823"/>
    <w:rsid w:val="005C5CE9"/>
    <w:rsid w:val="005C6EC4"/>
    <w:rsid w:val="005D58E9"/>
    <w:rsid w:val="005E5684"/>
    <w:rsid w:val="005F15CE"/>
    <w:rsid w:val="005F60DF"/>
    <w:rsid w:val="00605979"/>
    <w:rsid w:val="00617287"/>
    <w:rsid w:val="00633E8D"/>
    <w:rsid w:val="00641DF7"/>
    <w:rsid w:val="00681933"/>
    <w:rsid w:val="00681A57"/>
    <w:rsid w:val="006A2B83"/>
    <w:rsid w:val="006A4716"/>
    <w:rsid w:val="006A7CBC"/>
    <w:rsid w:val="006C019A"/>
    <w:rsid w:val="006C5A9B"/>
    <w:rsid w:val="006C7EF1"/>
    <w:rsid w:val="006D14DE"/>
    <w:rsid w:val="006D3893"/>
    <w:rsid w:val="006E4B3A"/>
    <w:rsid w:val="006E6256"/>
    <w:rsid w:val="00714644"/>
    <w:rsid w:val="007253EE"/>
    <w:rsid w:val="00765EA8"/>
    <w:rsid w:val="00774C00"/>
    <w:rsid w:val="007755A6"/>
    <w:rsid w:val="00797647"/>
    <w:rsid w:val="00797E1C"/>
    <w:rsid w:val="008269B4"/>
    <w:rsid w:val="00826A58"/>
    <w:rsid w:val="00835EEE"/>
    <w:rsid w:val="008433C7"/>
    <w:rsid w:val="00850B72"/>
    <w:rsid w:val="00857DFC"/>
    <w:rsid w:val="00873237"/>
    <w:rsid w:val="00875171"/>
    <w:rsid w:val="00896063"/>
    <w:rsid w:val="008B153E"/>
    <w:rsid w:val="008D4891"/>
    <w:rsid w:val="0096005B"/>
    <w:rsid w:val="0098105C"/>
    <w:rsid w:val="009B169E"/>
    <w:rsid w:val="00A050A6"/>
    <w:rsid w:val="00A06193"/>
    <w:rsid w:val="00A3777F"/>
    <w:rsid w:val="00A61B33"/>
    <w:rsid w:val="00A9608D"/>
    <w:rsid w:val="00AA1D8D"/>
    <w:rsid w:val="00AA719F"/>
    <w:rsid w:val="00AB604F"/>
    <w:rsid w:val="00AC2135"/>
    <w:rsid w:val="00AE633B"/>
    <w:rsid w:val="00B22623"/>
    <w:rsid w:val="00B47730"/>
    <w:rsid w:val="00B9532D"/>
    <w:rsid w:val="00BD7370"/>
    <w:rsid w:val="00C353B6"/>
    <w:rsid w:val="00C65B28"/>
    <w:rsid w:val="00C907EF"/>
    <w:rsid w:val="00C9492A"/>
    <w:rsid w:val="00CB0664"/>
    <w:rsid w:val="00CC1B28"/>
    <w:rsid w:val="00CC537D"/>
    <w:rsid w:val="00CC7DBF"/>
    <w:rsid w:val="00CF2883"/>
    <w:rsid w:val="00D31F70"/>
    <w:rsid w:val="00D33F47"/>
    <w:rsid w:val="00D55731"/>
    <w:rsid w:val="00D57D38"/>
    <w:rsid w:val="00D8649E"/>
    <w:rsid w:val="00D914D7"/>
    <w:rsid w:val="00DB36FC"/>
    <w:rsid w:val="00DC2AB5"/>
    <w:rsid w:val="00E03AA3"/>
    <w:rsid w:val="00E44DE6"/>
    <w:rsid w:val="00E5442D"/>
    <w:rsid w:val="00E86E9A"/>
    <w:rsid w:val="00E90318"/>
    <w:rsid w:val="00EB359E"/>
    <w:rsid w:val="00EB6214"/>
    <w:rsid w:val="00F046A4"/>
    <w:rsid w:val="00F75815"/>
    <w:rsid w:val="00F76BBE"/>
    <w:rsid w:val="00F969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2830B8D"/>
  <w14:defaultImageDpi w14:val="300"/>
  <w15:docId w15:val="{A2440B8C-A008-45D1-8CC7-D7E8EB88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 Sefodi</cp:lastModifiedBy>
  <cp:revision>8</cp:revision>
  <dcterms:created xsi:type="dcterms:W3CDTF">2025-07-28T04:23:00Z</dcterms:created>
  <dcterms:modified xsi:type="dcterms:W3CDTF">2025-07-28T04:27:00Z</dcterms:modified>
  <cp:category/>
</cp:coreProperties>
</file>