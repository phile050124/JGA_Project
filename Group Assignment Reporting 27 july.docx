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75E65FFA" w:rsidR="005550AF" w:rsidRDefault="003D5358">
      <w:r w:rsidRPr="00BD7370">
        <w:rPr>
          <w:b/>
          <w:bCs/>
        </w:rPr>
        <w:t>Module Name:</w:t>
      </w:r>
      <w:r>
        <w:t xml:space="preserve"> </w:t>
      </w:r>
      <w:r w:rsidRPr="004639D3">
        <w:rPr>
          <w:u w:val="single"/>
        </w:rPr>
        <w:t>______</w:t>
      </w:r>
      <w:r w:rsidR="004639D3" w:rsidRPr="004639D3">
        <w:rPr>
          <w:u w:val="single"/>
        </w:rPr>
        <w:t>COH</w:t>
      </w:r>
      <w:r w:rsidRPr="004639D3">
        <w:rPr>
          <w:u w:val="single"/>
        </w:rPr>
        <w:t>_____________</w:t>
      </w:r>
      <w:r w:rsidR="00BD7370" w:rsidRPr="004639D3">
        <w:rPr>
          <w:u w:val="single"/>
        </w:rPr>
        <w:t>___________</w:t>
      </w:r>
      <w:r w:rsidR="00BD7370">
        <w:t xml:space="preserve">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</w:t>
      </w:r>
      <w:r w:rsidR="004639D3" w:rsidRPr="004639D3">
        <w:rPr>
          <w:u w:val="single"/>
        </w:rPr>
        <w:t>NB</w:t>
      </w:r>
      <w:r>
        <w:t>_____________</w:t>
      </w:r>
    </w:p>
    <w:p w14:paraId="3670F426" w14:textId="5784EE47" w:rsidR="005550AF" w:rsidRDefault="003D5358">
      <w:r w:rsidRPr="00BD7370">
        <w:rPr>
          <w:b/>
          <w:bCs/>
        </w:rPr>
        <w:t>Date of Meeting:</w:t>
      </w:r>
      <w:r>
        <w:t xml:space="preserve"> ________</w:t>
      </w:r>
      <w:r w:rsidR="009326F6">
        <w:rPr>
          <w:u w:val="single"/>
        </w:rPr>
        <w:t>2</w:t>
      </w:r>
      <w:r w:rsidR="003E36D7">
        <w:rPr>
          <w:u w:val="single"/>
        </w:rPr>
        <w:t>7</w:t>
      </w:r>
      <w:r w:rsidR="009326F6">
        <w:rPr>
          <w:u w:val="single"/>
        </w:rPr>
        <w:t xml:space="preserve"> </w:t>
      </w:r>
      <w:r w:rsidR="004639D3" w:rsidRPr="004639D3">
        <w:rPr>
          <w:u w:val="single"/>
        </w:rPr>
        <w:t>J</w:t>
      </w:r>
      <w:r w:rsidR="00056415">
        <w:rPr>
          <w:u w:val="single"/>
        </w:rPr>
        <w:t>uly</w:t>
      </w:r>
      <w:r w:rsidR="004639D3" w:rsidRPr="004639D3">
        <w:rPr>
          <w:u w:val="single"/>
        </w:rPr>
        <w:t xml:space="preserve"> 2025</w:t>
      </w:r>
      <w:r>
        <w:t>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</w:t>
      </w:r>
      <w:r w:rsidR="004639D3" w:rsidRPr="004639D3">
        <w:rPr>
          <w:u w:val="single"/>
        </w:rPr>
        <w:t>20:00</w:t>
      </w:r>
      <w:r>
        <w:t>________</w:t>
      </w:r>
    </w:p>
    <w:p w14:paraId="26533318" w14:textId="7F0744A2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</w:t>
      </w:r>
      <w:r w:rsidRPr="004639D3">
        <w:rPr>
          <w:u w:val="single"/>
        </w:rPr>
        <w:t>_____</w:t>
      </w:r>
      <w:r w:rsidR="004639D3" w:rsidRPr="004639D3">
        <w:rPr>
          <w:u w:val="single"/>
        </w:rPr>
        <w:t>Online</w:t>
      </w:r>
      <w:r>
        <w:t>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 xml:space="preserve">: </w:t>
      </w:r>
      <w:r w:rsidR="00E03AA3" w:rsidRPr="004639D3">
        <w:rPr>
          <w:u w:val="single"/>
        </w:rPr>
        <w:t>_____</w:t>
      </w:r>
      <w:r w:rsidR="004639D3" w:rsidRPr="004639D3">
        <w:rPr>
          <w:u w:val="single"/>
        </w:rPr>
        <w:t>2</w:t>
      </w:r>
      <w:r w:rsidR="009326F6">
        <w:rPr>
          <w:u w:val="single"/>
        </w:rPr>
        <w:t>1</w:t>
      </w:r>
      <w:r w:rsidR="004639D3" w:rsidRPr="004639D3">
        <w:rPr>
          <w:u w:val="single"/>
        </w:rPr>
        <w:t>:</w:t>
      </w:r>
      <w:r w:rsidR="009326F6">
        <w:rPr>
          <w:u w:val="single"/>
        </w:rPr>
        <w:t>45</w:t>
      </w:r>
      <w:r w:rsidR="00E03AA3" w:rsidRPr="004639D3">
        <w:rPr>
          <w:u w:val="single"/>
        </w:rPr>
        <w:t>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1CAB9C31" w:rsidR="005550AF" w:rsidRDefault="004639D3">
            <w:r>
              <w:t>R.A Ramadie</w:t>
            </w:r>
          </w:p>
        </w:tc>
        <w:tc>
          <w:tcPr>
            <w:tcW w:w="2332" w:type="dxa"/>
          </w:tcPr>
          <w:p w14:paraId="31DEECA2" w14:textId="6E66CAD7" w:rsidR="005550AF" w:rsidRDefault="004639D3">
            <w:r>
              <w:t>241920569</w:t>
            </w:r>
          </w:p>
        </w:tc>
        <w:tc>
          <w:tcPr>
            <w:tcW w:w="2332" w:type="dxa"/>
          </w:tcPr>
          <w:p w14:paraId="5028D400" w14:textId="403D54D8" w:rsidR="005550AF" w:rsidRDefault="00A61B33">
            <w:r>
              <w:t>✓</w:t>
            </w:r>
          </w:p>
        </w:tc>
        <w:tc>
          <w:tcPr>
            <w:tcW w:w="2332" w:type="dxa"/>
          </w:tcPr>
          <w:p w14:paraId="4959D2F9" w14:textId="31DC9848" w:rsidR="005550AF" w:rsidRDefault="005550AF"/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2581F1AF" w:rsidR="005550AF" w:rsidRDefault="004639D3">
            <w:r>
              <w:t xml:space="preserve">A.M Buthelezi </w:t>
            </w:r>
          </w:p>
        </w:tc>
        <w:tc>
          <w:tcPr>
            <w:tcW w:w="2332" w:type="dxa"/>
          </w:tcPr>
          <w:p w14:paraId="083A1B67" w14:textId="47158A42" w:rsidR="005550AF" w:rsidRDefault="004639D3">
            <w:r>
              <w:t>240371146</w:t>
            </w:r>
          </w:p>
        </w:tc>
        <w:tc>
          <w:tcPr>
            <w:tcW w:w="2332" w:type="dxa"/>
          </w:tcPr>
          <w:p w14:paraId="3839EFB9" w14:textId="3402AEC5" w:rsidR="005550AF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21AE539E" w14:textId="394520D2" w:rsidR="005550AF" w:rsidRDefault="005550AF"/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7190449C" w:rsidR="005550AF" w:rsidRDefault="004639D3">
            <w:r>
              <w:t>T.S Dlamini</w:t>
            </w:r>
          </w:p>
        </w:tc>
        <w:tc>
          <w:tcPr>
            <w:tcW w:w="2332" w:type="dxa"/>
          </w:tcPr>
          <w:p w14:paraId="3EDD87F4" w14:textId="6F66E966" w:rsidR="005550AF" w:rsidRDefault="004639D3">
            <w:r>
              <w:t>251231011</w:t>
            </w:r>
          </w:p>
        </w:tc>
        <w:tc>
          <w:tcPr>
            <w:tcW w:w="2332" w:type="dxa"/>
          </w:tcPr>
          <w:p w14:paraId="53B57DDF" w14:textId="64C158BF" w:rsidR="005550AF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74AAB2DE" w14:textId="32F8A564" w:rsidR="005550AF" w:rsidRDefault="005550AF"/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28EEAFEB" w:rsidR="006E6256" w:rsidRDefault="004639D3">
            <w:r>
              <w:t>K.W Dube</w:t>
            </w:r>
          </w:p>
        </w:tc>
        <w:tc>
          <w:tcPr>
            <w:tcW w:w="2332" w:type="dxa"/>
          </w:tcPr>
          <w:p w14:paraId="4ACCB333" w14:textId="76D957D2" w:rsidR="006E6256" w:rsidRDefault="004639D3">
            <w:r>
              <w:t>251567298</w:t>
            </w:r>
          </w:p>
        </w:tc>
        <w:tc>
          <w:tcPr>
            <w:tcW w:w="2332" w:type="dxa"/>
          </w:tcPr>
          <w:p w14:paraId="2A038F69" w14:textId="25E4ED16" w:rsidR="006E6256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65A1677D" w14:textId="53D8DE32" w:rsidR="006E6256" w:rsidRDefault="006E6256"/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2C9601AC" w:rsidR="005550AF" w:rsidRDefault="004639D3">
            <w:r>
              <w:t>T Mabena</w:t>
            </w:r>
          </w:p>
        </w:tc>
        <w:tc>
          <w:tcPr>
            <w:tcW w:w="2332" w:type="dxa"/>
          </w:tcPr>
          <w:p w14:paraId="54FECE50" w14:textId="0D481F18" w:rsidR="005550AF" w:rsidRDefault="004639D3">
            <w:r>
              <w:t>223110770</w:t>
            </w:r>
          </w:p>
        </w:tc>
        <w:tc>
          <w:tcPr>
            <w:tcW w:w="2332" w:type="dxa"/>
          </w:tcPr>
          <w:p w14:paraId="4E3DBB4A" w14:textId="67A4B812" w:rsidR="005550AF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3146D2C3" w14:textId="3FF9E1E1" w:rsidR="006E6256" w:rsidRDefault="006E6256"/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5584558F" w:rsidR="00023AC0" w:rsidRDefault="004639D3">
            <w:r>
              <w:t xml:space="preserve">P.K.K Matjila </w:t>
            </w:r>
          </w:p>
        </w:tc>
        <w:tc>
          <w:tcPr>
            <w:tcW w:w="2332" w:type="dxa"/>
          </w:tcPr>
          <w:p w14:paraId="228E469E" w14:textId="36D9D443" w:rsidR="00023AC0" w:rsidRDefault="004639D3">
            <w:r>
              <w:t>250799705</w:t>
            </w:r>
          </w:p>
        </w:tc>
        <w:tc>
          <w:tcPr>
            <w:tcW w:w="2332" w:type="dxa"/>
          </w:tcPr>
          <w:p w14:paraId="4737E128" w14:textId="08A36AA1" w:rsidR="00023AC0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45C5997E" w14:textId="4922D387" w:rsidR="00023AC0" w:rsidRDefault="00023AC0"/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294E619F" w:rsidR="007755A6" w:rsidRDefault="004639D3">
            <w:r>
              <w:t>M.K Rakgoasha</w:t>
            </w:r>
          </w:p>
        </w:tc>
        <w:tc>
          <w:tcPr>
            <w:tcW w:w="2332" w:type="dxa"/>
          </w:tcPr>
          <w:p w14:paraId="47CE9A5B" w14:textId="2A199342" w:rsidR="007755A6" w:rsidRDefault="004639D3">
            <w:r>
              <w:t>250602308</w:t>
            </w:r>
          </w:p>
        </w:tc>
        <w:tc>
          <w:tcPr>
            <w:tcW w:w="2332" w:type="dxa"/>
          </w:tcPr>
          <w:p w14:paraId="5C046C93" w14:textId="7401648D" w:rsidR="007755A6" w:rsidRDefault="00F03819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332" w:type="dxa"/>
          </w:tcPr>
          <w:p w14:paraId="30C6233D" w14:textId="05C2A86B" w:rsidR="007755A6" w:rsidRDefault="007755A6"/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0C2EEE31" w:rsidR="009B169E" w:rsidRDefault="004639D3">
            <w:r>
              <w:t>N.C Sefodi</w:t>
            </w:r>
          </w:p>
        </w:tc>
        <w:tc>
          <w:tcPr>
            <w:tcW w:w="2332" w:type="dxa"/>
          </w:tcPr>
          <w:p w14:paraId="3A3856C5" w14:textId="61657E9D" w:rsidR="009B169E" w:rsidRDefault="004639D3">
            <w:r>
              <w:t>230525102</w:t>
            </w:r>
          </w:p>
        </w:tc>
        <w:tc>
          <w:tcPr>
            <w:tcW w:w="2332" w:type="dxa"/>
          </w:tcPr>
          <w:p w14:paraId="1E659936" w14:textId="2DA3C0EB" w:rsidR="009B169E" w:rsidRDefault="00765EA8">
            <w:r>
              <w:t>✓</w:t>
            </w:r>
          </w:p>
        </w:tc>
        <w:tc>
          <w:tcPr>
            <w:tcW w:w="2332" w:type="dxa"/>
          </w:tcPr>
          <w:p w14:paraId="3AB377B2" w14:textId="2424AC90" w:rsidR="009B169E" w:rsidRDefault="009B169E"/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>*(Briefly list or summarise the main points discussed during the meeting. Include any decisions made or challenges raised.)*</w:t>
      </w:r>
    </w:p>
    <w:p w14:paraId="59878C7F" w14:textId="634E5144" w:rsidR="003662BE" w:rsidRDefault="00F600D2" w:rsidP="00254E10">
      <w:pPr>
        <w:pStyle w:val="ListParagraph"/>
        <w:numPr>
          <w:ilvl w:val="0"/>
          <w:numId w:val="15"/>
        </w:numPr>
      </w:pPr>
      <w:r>
        <w:t>Explaining</w:t>
      </w:r>
      <w:r w:rsidR="001F68B6">
        <w:t xml:space="preserve"> each task what they have done </w:t>
      </w:r>
    </w:p>
    <w:p w14:paraId="749C5C56" w14:textId="75085023" w:rsidR="00F600D2" w:rsidRDefault="00E96D0E" w:rsidP="00F600D2">
      <w:pPr>
        <w:pStyle w:val="ListParagraph"/>
        <w:numPr>
          <w:ilvl w:val="0"/>
          <w:numId w:val="15"/>
        </w:numPr>
      </w:pPr>
      <w:r>
        <w:t xml:space="preserve">What happens </w:t>
      </w:r>
      <w:r w:rsidR="00F600D2">
        <w:t xml:space="preserve">if a member don’t meet deadlines </w:t>
      </w:r>
    </w:p>
    <w:p w14:paraId="3804DEF2" w14:textId="45BFF67D" w:rsidR="00F600D2" w:rsidRDefault="00F600D2" w:rsidP="00F600D2">
      <w:pPr>
        <w:pStyle w:val="ListParagraph"/>
        <w:numPr>
          <w:ilvl w:val="0"/>
          <w:numId w:val="15"/>
        </w:numPr>
      </w:pPr>
      <w:r>
        <w:t xml:space="preserve">How we can </w:t>
      </w:r>
      <w:r w:rsidR="00E96D0E">
        <w:t>collaborate</w:t>
      </w:r>
      <w:r>
        <w:t xml:space="preserve"> more efficiently</w:t>
      </w:r>
    </w:p>
    <w:p w14:paraId="032ED89B" w14:textId="66655C01" w:rsidR="001E2E57" w:rsidRDefault="006A2B83" w:rsidP="00330188">
      <w:pPr>
        <w:pStyle w:val="ListParagraph"/>
      </w:pPr>
      <w:r>
        <w:t xml:space="preserve"> </w:t>
      </w: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p w14:paraId="0BEF8FD3" w14:textId="19B8D617" w:rsidR="008433C7" w:rsidRPr="008433C7" w:rsidRDefault="008433C7" w:rsidP="008433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5550AF" w14:paraId="08A5A47E" w14:textId="77777777" w:rsidTr="00A34BA0">
        <w:tc>
          <w:tcPr>
            <w:tcW w:w="2877" w:type="dxa"/>
          </w:tcPr>
          <w:p w14:paraId="243D6A03" w14:textId="77777777" w:rsidR="005550AF" w:rsidRDefault="003D5358">
            <w:r>
              <w:t>Task/Action Item</w:t>
            </w:r>
          </w:p>
        </w:tc>
        <w:tc>
          <w:tcPr>
            <w:tcW w:w="2877" w:type="dxa"/>
          </w:tcPr>
          <w:p w14:paraId="6318C8EF" w14:textId="77777777" w:rsidR="005550AF" w:rsidRDefault="003D5358">
            <w:r>
              <w:t>Responsible Member(s)</w:t>
            </w:r>
          </w:p>
        </w:tc>
        <w:tc>
          <w:tcPr>
            <w:tcW w:w="2876" w:type="dxa"/>
          </w:tcPr>
          <w:p w14:paraId="48E15C7B" w14:textId="77777777" w:rsidR="005550AF" w:rsidRDefault="003D5358">
            <w:r>
              <w:t>Deadline</w:t>
            </w:r>
          </w:p>
        </w:tc>
      </w:tr>
      <w:tr w:rsidR="005550AF" w14:paraId="348A9122" w14:textId="77777777" w:rsidTr="00A34BA0">
        <w:tc>
          <w:tcPr>
            <w:tcW w:w="2877" w:type="dxa"/>
          </w:tcPr>
          <w:p w14:paraId="55A42607" w14:textId="625D93FA" w:rsidR="005550AF" w:rsidRDefault="00551344">
            <w:r>
              <w:t>Oversee</w:t>
            </w:r>
            <w:r w:rsidR="00E96D0E">
              <w:t xml:space="preserve"> the presentation</w:t>
            </w:r>
          </w:p>
        </w:tc>
        <w:tc>
          <w:tcPr>
            <w:tcW w:w="2877" w:type="dxa"/>
          </w:tcPr>
          <w:p w14:paraId="1553B37C" w14:textId="5F298C64" w:rsidR="00835EEE" w:rsidRDefault="00E96D0E">
            <w:r>
              <w:t>sefodi</w:t>
            </w:r>
          </w:p>
        </w:tc>
        <w:tc>
          <w:tcPr>
            <w:tcW w:w="2876" w:type="dxa"/>
          </w:tcPr>
          <w:p w14:paraId="471966D3" w14:textId="79214C2E" w:rsidR="005550AF" w:rsidRDefault="00551344">
            <w:r>
              <w:t>29 July</w:t>
            </w:r>
          </w:p>
        </w:tc>
      </w:tr>
      <w:tr w:rsidR="005550AF" w14:paraId="4D8043F6" w14:textId="77777777" w:rsidTr="00A34BA0">
        <w:tc>
          <w:tcPr>
            <w:tcW w:w="2877" w:type="dxa"/>
          </w:tcPr>
          <w:p w14:paraId="42EE8F15" w14:textId="02F70A67" w:rsidR="005550AF" w:rsidRDefault="00551344">
            <w:r>
              <w:t xml:space="preserve">Work on the spreadsheet </w:t>
            </w:r>
          </w:p>
        </w:tc>
        <w:tc>
          <w:tcPr>
            <w:tcW w:w="2877" w:type="dxa"/>
          </w:tcPr>
          <w:p w14:paraId="54F3E847" w14:textId="04B96D50" w:rsidR="00297A03" w:rsidRDefault="00551344">
            <w:r>
              <w:t>Ragoasha</w:t>
            </w:r>
          </w:p>
        </w:tc>
        <w:tc>
          <w:tcPr>
            <w:tcW w:w="2876" w:type="dxa"/>
          </w:tcPr>
          <w:p w14:paraId="2C22C8DB" w14:textId="5D5189DE" w:rsidR="005550AF" w:rsidRDefault="00551344">
            <w:r>
              <w:t>29 July</w:t>
            </w:r>
          </w:p>
        </w:tc>
      </w:tr>
      <w:tr w:rsidR="005550AF" w14:paraId="61F920F5" w14:textId="77777777" w:rsidTr="00A34BA0">
        <w:tc>
          <w:tcPr>
            <w:tcW w:w="2877" w:type="dxa"/>
          </w:tcPr>
          <w:p w14:paraId="4CBC1C5E" w14:textId="1776E3F0" w:rsidR="00873237" w:rsidRDefault="006766C8">
            <w:r>
              <w:t>Prepare presentation scripts</w:t>
            </w:r>
          </w:p>
        </w:tc>
        <w:tc>
          <w:tcPr>
            <w:tcW w:w="2877" w:type="dxa"/>
          </w:tcPr>
          <w:p w14:paraId="6799207B" w14:textId="7817B3CE" w:rsidR="005550AF" w:rsidRDefault="006766C8">
            <w:r>
              <w:t>Ramadie and sefodi</w:t>
            </w:r>
          </w:p>
        </w:tc>
        <w:tc>
          <w:tcPr>
            <w:tcW w:w="2876" w:type="dxa"/>
          </w:tcPr>
          <w:p w14:paraId="788002D2" w14:textId="79FA7797" w:rsidR="005550AF" w:rsidRDefault="006766C8">
            <w:r>
              <w:t xml:space="preserve">29 </w:t>
            </w:r>
            <w:r w:rsidR="0075392F">
              <w:t xml:space="preserve">July </w:t>
            </w:r>
          </w:p>
        </w:tc>
      </w:tr>
      <w:tr w:rsidR="00875171" w14:paraId="6320437D" w14:textId="77777777" w:rsidTr="00A34BA0">
        <w:tc>
          <w:tcPr>
            <w:tcW w:w="2877" w:type="dxa"/>
          </w:tcPr>
          <w:p w14:paraId="24DD88E4" w14:textId="01E74FF0" w:rsidR="00875171" w:rsidRDefault="0075392F">
            <w:r>
              <w:t xml:space="preserve">Work on the calculation that will be inserted for the recommender </w:t>
            </w:r>
          </w:p>
        </w:tc>
        <w:tc>
          <w:tcPr>
            <w:tcW w:w="2877" w:type="dxa"/>
          </w:tcPr>
          <w:p w14:paraId="61D9481A" w14:textId="41B652DA" w:rsidR="00875171" w:rsidRDefault="0075392F">
            <w:r>
              <w:t xml:space="preserve">Mabena and </w:t>
            </w:r>
            <w:r w:rsidR="00CC7E9B">
              <w:t>Matjila</w:t>
            </w:r>
          </w:p>
        </w:tc>
        <w:tc>
          <w:tcPr>
            <w:tcW w:w="2876" w:type="dxa"/>
          </w:tcPr>
          <w:p w14:paraId="28BF0B8D" w14:textId="77777777" w:rsidR="00875171" w:rsidRDefault="00CC7E9B">
            <w:r>
              <w:t>29 July</w:t>
            </w:r>
          </w:p>
          <w:p w14:paraId="67AFECE7" w14:textId="10851A09" w:rsidR="00CC7E9B" w:rsidRDefault="00CC7E9B"/>
        </w:tc>
      </w:tr>
      <w:tr w:rsidR="00541344" w14:paraId="6DB688DC" w14:textId="77777777" w:rsidTr="00A34BA0">
        <w:tc>
          <w:tcPr>
            <w:tcW w:w="2877" w:type="dxa"/>
          </w:tcPr>
          <w:p w14:paraId="47175E45" w14:textId="75D1525F" w:rsidR="00541344" w:rsidRDefault="00D531F9">
            <w:r>
              <w:t>Set up the working environment and f</w:t>
            </w:r>
            <w:r w:rsidR="00A34BA0">
              <w:t>a</w:t>
            </w:r>
            <w:r>
              <w:t xml:space="preserve">rmilaries with the website and come up with </w:t>
            </w:r>
            <w:r w:rsidR="00A34BA0">
              <w:t xml:space="preserve">suggestion for improvement </w:t>
            </w:r>
          </w:p>
        </w:tc>
        <w:tc>
          <w:tcPr>
            <w:tcW w:w="2877" w:type="dxa"/>
          </w:tcPr>
          <w:p w14:paraId="66885DDF" w14:textId="1DB25B98" w:rsidR="00541344" w:rsidRDefault="00A34BA0">
            <w:r>
              <w:t xml:space="preserve">Dube </w:t>
            </w:r>
          </w:p>
        </w:tc>
        <w:tc>
          <w:tcPr>
            <w:tcW w:w="2876" w:type="dxa"/>
          </w:tcPr>
          <w:p w14:paraId="188627EE" w14:textId="3A62AD02" w:rsidR="00541344" w:rsidRDefault="00A34BA0">
            <w:r>
              <w:t>29 July</w:t>
            </w:r>
          </w:p>
        </w:tc>
      </w:tr>
      <w:tr w:rsidR="00A34BA0" w14:paraId="40D150E5" w14:textId="77777777" w:rsidTr="00A34BA0">
        <w:tc>
          <w:tcPr>
            <w:tcW w:w="2877" w:type="dxa"/>
          </w:tcPr>
          <w:p w14:paraId="1BCB8867" w14:textId="4C85A41E" w:rsidR="00A34BA0" w:rsidRDefault="00CF2935">
            <w:r>
              <w:t xml:space="preserve">Do more research about the case studies </w:t>
            </w:r>
          </w:p>
        </w:tc>
        <w:tc>
          <w:tcPr>
            <w:tcW w:w="2877" w:type="dxa"/>
          </w:tcPr>
          <w:p w14:paraId="6A3C8F89" w14:textId="2818B2AB" w:rsidR="00A34BA0" w:rsidRDefault="00401F51">
            <w:r>
              <w:t>Ntuli and buthelezi</w:t>
            </w:r>
          </w:p>
        </w:tc>
        <w:tc>
          <w:tcPr>
            <w:tcW w:w="2876" w:type="dxa"/>
          </w:tcPr>
          <w:p w14:paraId="305B7CD9" w14:textId="03DFE1F6" w:rsidR="00A34BA0" w:rsidRDefault="00401F51">
            <w:r>
              <w:t xml:space="preserve">29 July </w:t>
            </w:r>
          </w:p>
        </w:tc>
      </w:tr>
    </w:tbl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lastRenderedPageBreak/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2F5E221B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 w:rsidRPr="001E4E90">
        <w:rPr>
          <w:u w:val="single"/>
        </w:rPr>
        <w:t>__</w:t>
      </w:r>
      <w:r w:rsidR="00CC1B28">
        <w:rPr>
          <w:u w:val="single"/>
        </w:rPr>
        <w:t>2</w:t>
      </w:r>
      <w:r w:rsidR="00A86EDF">
        <w:rPr>
          <w:u w:val="single"/>
        </w:rPr>
        <w:t>9</w:t>
      </w:r>
      <w:r w:rsidR="001E4E90" w:rsidRPr="001E4E90">
        <w:rPr>
          <w:u w:val="single"/>
        </w:rPr>
        <w:t xml:space="preserve"> J</w:t>
      </w:r>
      <w:r w:rsidR="00330188">
        <w:rPr>
          <w:u w:val="single"/>
        </w:rPr>
        <w:t>uly</w:t>
      </w:r>
      <w:r w:rsidR="001E4E90" w:rsidRPr="001E4E90">
        <w:rPr>
          <w:u w:val="single"/>
        </w:rPr>
        <w:t xml:space="preserve"> 2025</w:t>
      </w:r>
      <w:r>
        <w:t>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</w:t>
      </w:r>
      <w:r w:rsidRPr="001E4E90">
        <w:rPr>
          <w:u w:val="single"/>
        </w:rPr>
        <w:t>______</w:t>
      </w:r>
      <w:r w:rsidR="001E4E90" w:rsidRPr="001E4E90">
        <w:rPr>
          <w:u w:val="single"/>
        </w:rPr>
        <w:t>20:00</w:t>
      </w:r>
      <w:r>
        <w:t>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F9416" w14:textId="77777777" w:rsidR="003E26C9" w:rsidRDefault="003E26C9" w:rsidP="00010C2D">
      <w:pPr>
        <w:spacing w:after="0" w:line="240" w:lineRule="auto"/>
      </w:pPr>
      <w:r>
        <w:separator/>
      </w:r>
    </w:p>
  </w:endnote>
  <w:endnote w:type="continuationSeparator" w:id="0">
    <w:p w14:paraId="3091875B" w14:textId="77777777" w:rsidR="003E26C9" w:rsidRDefault="003E26C9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E89C9" w14:textId="77777777" w:rsidR="003E26C9" w:rsidRDefault="003E26C9" w:rsidP="00010C2D">
      <w:pPr>
        <w:spacing w:after="0" w:line="240" w:lineRule="auto"/>
      </w:pPr>
      <w:r>
        <w:separator/>
      </w:r>
    </w:p>
  </w:footnote>
  <w:footnote w:type="continuationSeparator" w:id="0">
    <w:p w14:paraId="655D2F2C" w14:textId="77777777" w:rsidR="003E26C9" w:rsidRDefault="003E26C9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2D"/>
    <w:rsid w:val="0001484E"/>
    <w:rsid w:val="00023AC0"/>
    <w:rsid w:val="00034616"/>
    <w:rsid w:val="00056415"/>
    <w:rsid w:val="0006063C"/>
    <w:rsid w:val="00060BC6"/>
    <w:rsid w:val="000827ED"/>
    <w:rsid w:val="00082995"/>
    <w:rsid w:val="0010082C"/>
    <w:rsid w:val="00107790"/>
    <w:rsid w:val="00112644"/>
    <w:rsid w:val="00126BC4"/>
    <w:rsid w:val="00132068"/>
    <w:rsid w:val="0015074B"/>
    <w:rsid w:val="00163A5E"/>
    <w:rsid w:val="00180CD9"/>
    <w:rsid w:val="00183A83"/>
    <w:rsid w:val="001A3F78"/>
    <w:rsid w:val="001B056D"/>
    <w:rsid w:val="001B1810"/>
    <w:rsid w:val="001E2E57"/>
    <w:rsid w:val="001E4E90"/>
    <w:rsid w:val="001F68B6"/>
    <w:rsid w:val="0020077F"/>
    <w:rsid w:val="00202E6D"/>
    <w:rsid w:val="00221092"/>
    <w:rsid w:val="00230595"/>
    <w:rsid w:val="00234B47"/>
    <w:rsid w:val="002457A9"/>
    <w:rsid w:val="00254E10"/>
    <w:rsid w:val="00265280"/>
    <w:rsid w:val="00271CC9"/>
    <w:rsid w:val="00285676"/>
    <w:rsid w:val="0029639D"/>
    <w:rsid w:val="00297A03"/>
    <w:rsid w:val="002A05B0"/>
    <w:rsid w:val="002C02A0"/>
    <w:rsid w:val="002F12CE"/>
    <w:rsid w:val="003142B8"/>
    <w:rsid w:val="00326F90"/>
    <w:rsid w:val="00330188"/>
    <w:rsid w:val="0035106E"/>
    <w:rsid w:val="003662BE"/>
    <w:rsid w:val="003C432C"/>
    <w:rsid w:val="003D1709"/>
    <w:rsid w:val="003D5358"/>
    <w:rsid w:val="003E26C9"/>
    <w:rsid w:val="003E36D7"/>
    <w:rsid w:val="003E6D80"/>
    <w:rsid w:val="00401F51"/>
    <w:rsid w:val="00403A74"/>
    <w:rsid w:val="0041420F"/>
    <w:rsid w:val="004361F3"/>
    <w:rsid w:val="004639D3"/>
    <w:rsid w:val="0047093B"/>
    <w:rsid w:val="004719E9"/>
    <w:rsid w:val="004800B4"/>
    <w:rsid w:val="00491BFE"/>
    <w:rsid w:val="004F08A6"/>
    <w:rsid w:val="0050791A"/>
    <w:rsid w:val="00534F12"/>
    <w:rsid w:val="00537A27"/>
    <w:rsid w:val="00541344"/>
    <w:rsid w:val="00545927"/>
    <w:rsid w:val="00551344"/>
    <w:rsid w:val="005525AA"/>
    <w:rsid w:val="005550AF"/>
    <w:rsid w:val="00576CC8"/>
    <w:rsid w:val="005914A9"/>
    <w:rsid w:val="005962CB"/>
    <w:rsid w:val="005A4769"/>
    <w:rsid w:val="005C3823"/>
    <w:rsid w:val="005C5CE9"/>
    <w:rsid w:val="005C6CEE"/>
    <w:rsid w:val="005C6EC4"/>
    <w:rsid w:val="005D58E9"/>
    <w:rsid w:val="005E5684"/>
    <w:rsid w:val="005F15CE"/>
    <w:rsid w:val="005F60DF"/>
    <w:rsid w:val="0060401C"/>
    <w:rsid w:val="00605979"/>
    <w:rsid w:val="00617287"/>
    <w:rsid w:val="00633E8D"/>
    <w:rsid w:val="00641DF7"/>
    <w:rsid w:val="006766C8"/>
    <w:rsid w:val="00681933"/>
    <w:rsid w:val="00681A57"/>
    <w:rsid w:val="006A2B83"/>
    <w:rsid w:val="006A4716"/>
    <w:rsid w:val="006A7CBC"/>
    <w:rsid w:val="006C019A"/>
    <w:rsid w:val="006C5A9B"/>
    <w:rsid w:val="006C7EF1"/>
    <w:rsid w:val="006D14DE"/>
    <w:rsid w:val="006D3893"/>
    <w:rsid w:val="006E4B3A"/>
    <w:rsid w:val="006E6256"/>
    <w:rsid w:val="00714644"/>
    <w:rsid w:val="007253EE"/>
    <w:rsid w:val="0075392F"/>
    <w:rsid w:val="00765EA8"/>
    <w:rsid w:val="00774C00"/>
    <w:rsid w:val="007755A6"/>
    <w:rsid w:val="00797647"/>
    <w:rsid w:val="00797E1C"/>
    <w:rsid w:val="008269B4"/>
    <w:rsid w:val="00826A58"/>
    <w:rsid w:val="00835EEE"/>
    <w:rsid w:val="008433C7"/>
    <w:rsid w:val="00850B72"/>
    <w:rsid w:val="00857DFC"/>
    <w:rsid w:val="00873237"/>
    <w:rsid w:val="00875171"/>
    <w:rsid w:val="00896063"/>
    <w:rsid w:val="008B153E"/>
    <w:rsid w:val="008D4891"/>
    <w:rsid w:val="008E2206"/>
    <w:rsid w:val="009326F6"/>
    <w:rsid w:val="0095397F"/>
    <w:rsid w:val="0096005B"/>
    <w:rsid w:val="0098105C"/>
    <w:rsid w:val="009B169E"/>
    <w:rsid w:val="009E3916"/>
    <w:rsid w:val="00A050A6"/>
    <w:rsid w:val="00A051CD"/>
    <w:rsid w:val="00A06193"/>
    <w:rsid w:val="00A34BA0"/>
    <w:rsid w:val="00A3777F"/>
    <w:rsid w:val="00A61B33"/>
    <w:rsid w:val="00A86EDF"/>
    <w:rsid w:val="00A9608D"/>
    <w:rsid w:val="00AA1D8D"/>
    <w:rsid w:val="00AA719F"/>
    <w:rsid w:val="00AB604F"/>
    <w:rsid w:val="00AC2135"/>
    <w:rsid w:val="00AE633B"/>
    <w:rsid w:val="00B22623"/>
    <w:rsid w:val="00B476EE"/>
    <w:rsid w:val="00B47730"/>
    <w:rsid w:val="00B56E0C"/>
    <w:rsid w:val="00B9532D"/>
    <w:rsid w:val="00B966BE"/>
    <w:rsid w:val="00BA01BD"/>
    <w:rsid w:val="00BD7370"/>
    <w:rsid w:val="00C353B6"/>
    <w:rsid w:val="00C65B28"/>
    <w:rsid w:val="00C907EF"/>
    <w:rsid w:val="00C9492A"/>
    <w:rsid w:val="00CB0664"/>
    <w:rsid w:val="00CC1B28"/>
    <w:rsid w:val="00CC537D"/>
    <w:rsid w:val="00CC7E9B"/>
    <w:rsid w:val="00CF2883"/>
    <w:rsid w:val="00CF2935"/>
    <w:rsid w:val="00D31F70"/>
    <w:rsid w:val="00D33F47"/>
    <w:rsid w:val="00D531F9"/>
    <w:rsid w:val="00D55731"/>
    <w:rsid w:val="00D57D38"/>
    <w:rsid w:val="00D8649E"/>
    <w:rsid w:val="00D914D7"/>
    <w:rsid w:val="00DB36FC"/>
    <w:rsid w:val="00DC2AB5"/>
    <w:rsid w:val="00DF7970"/>
    <w:rsid w:val="00E03AA3"/>
    <w:rsid w:val="00E44DE6"/>
    <w:rsid w:val="00E5442D"/>
    <w:rsid w:val="00E75054"/>
    <w:rsid w:val="00E86E9A"/>
    <w:rsid w:val="00E90318"/>
    <w:rsid w:val="00E96D0E"/>
    <w:rsid w:val="00EB359E"/>
    <w:rsid w:val="00EB6214"/>
    <w:rsid w:val="00EC177C"/>
    <w:rsid w:val="00F03819"/>
    <w:rsid w:val="00F046A4"/>
    <w:rsid w:val="00F600D2"/>
    <w:rsid w:val="00F75815"/>
    <w:rsid w:val="00F76BBE"/>
    <w:rsid w:val="00F96945"/>
    <w:rsid w:val="00FC693F"/>
    <w:rsid w:val="00FE1147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Sefodi</cp:lastModifiedBy>
  <cp:revision>18</cp:revision>
  <dcterms:created xsi:type="dcterms:W3CDTF">2025-07-28T04:40:00Z</dcterms:created>
  <dcterms:modified xsi:type="dcterms:W3CDTF">2025-07-28T04:55:00Z</dcterms:modified>
  <cp:category/>
</cp:coreProperties>
</file>