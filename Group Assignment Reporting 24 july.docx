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BF237" w14:textId="1CEFF8D9" w:rsidR="005550AF" w:rsidRDefault="003D5358">
      <w:pPr>
        <w:pStyle w:val="Heading1"/>
        <w:pBdr>
          <w:bottom w:val="single" w:sz="12" w:space="1" w:color="auto"/>
        </w:pBdr>
      </w:pPr>
      <w:r>
        <w:t>Group Meeting Report –</w:t>
      </w:r>
      <w:r w:rsidR="00C353B6">
        <w:t xml:space="preserve"> Week -</w:t>
      </w:r>
    </w:p>
    <w:p w14:paraId="74355ED9" w14:textId="77777777" w:rsidR="00BD7370" w:rsidRPr="00BD7370" w:rsidRDefault="00BD7370" w:rsidP="00BD7370"/>
    <w:p w14:paraId="666769EB" w14:textId="75E65FFA" w:rsidR="005550AF" w:rsidRDefault="003D5358">
      <w:r w:rsidRPr="00BD7370">
        <w:rPr>
          <w:b/>
          <w:bCs/>
        </w:rPr>
        <w:t>Module Name:</w:t>
      </w:r>
      <w:r>
        <w:t xml:space="preserve"> </w:t>
      </w:r>
      <w:r w:rsidRPr="004639D3">
        <w:rPr>
          <w:u w:val="single"/>
        </w:rPr>
        <w:t>______</w:t>
      </w:r>
      <w:r w:rsidR="004639D3" w:rsidRPr="004639D3">
        <w:rPr>
          <w:u w:val="single"/>
        </w:rPr>
        <w:t>COH</w:t>
      </w:r>
      <w:r w:rsidRPr="004639D3">
        <w:rPr>
          <w:u w:val="single"/>
        </w:rPr>
        <w:t>_____________</w:t>
      </w:r>
      <w:r w:rsidR="00BD7370" w:rsidRPr="004639D3">
        <w:rPr>
          <w:u w:val="single"/>
        </w:rPr>
        <w:t>___________</w:t>
      </w:r>
      <w:r w:rsidR="00BD7370">
        <w:t xml:space="preserve">                                </w:t>
      </w:r>
      <w:r w:rsidRPr="00BD7370">
        <w:rPr>
          <w:b/>
          <w:bCs/>
        </w:rPr>
        <w:t>Group:</w:t>
      </w:r>
      <w:r w:rsidR="00A9608D">
        <w:rPr>
          <w:b/>
          <w:bCs/>
        </w:rPr>
        <w:t xml:space="preserve"> </w:t>
      </w:r>
      <w:r>
        <w:t>_______</w:t>
      </w:r>
      <w:r w:rsidR="004639D3" w:rsidRPr="004639D3">
        <w:rPr>
          <w:u w:val="single"/>
        </w:rPr>
        <w:t>NB</w:t>
      </w:r>
      <w:r>
        <w:t>_____________</w:t>
      </w:r>
    </w:p>
    <w:p w14:paraId="3670F426" w14:textId="16A38A55" w:rsidR="005550AF" w:rsidRDefault="003D5358">
      <w:r w:rsidRPr="00BD7370">
        <w:rPr>
          <w:b/>
          <w:bCs/>
        </w:rPr>
        <w:t>Date of Meeting:</w:t>
      </w:r>
      <w:r>
        <w:t xml:space="preserve"> ________</w:t>
      </w:r>
      <w:r w:rsidR="009326F6">
        <w:rPr>
          <w:u w:val="single"/>
        </w:rPr>
        <w:t xml:space="preserve">24 </w:t>
      </w:r>
      <w:r w:rsidR="004639D3" w:rsidRPr="004639D3">
        <w:rPr>
          <w:u w:val="single"/>
        </w:rPr>
        <w:t>J</w:t>
      </w:r>
      <w:r w:rsidR="00056415">
        <w:rPr>
          <w:u w:val="single"/>
        </w:rPr>
        <w:t>uly</w:t>
      </w:r>
      <w:r w:rsidR="004639D3" w:rsidRPr="004639D3">
        <w:rPr>
          <w:u w:val="single"/>
        </w:rPr>
        <w:t xml:space="preserve"> 2025</w:t>
      </w:r>
      <w:r>
        <w:t>_</w:t>
      </w:r>
      <w:r w:rsidR="00BD7370">
        <w:t xml:space="preserve">_________                                </w:t>
      </w:r>
      <w:r w:rsidRPr="00BD7370">
        <w:rPr>
          <w:b/>
          <w:bCs/>
        </w:rPr>
        <w:t>Time:</w:t>
      </w:r>
      <w:r>
        <w:t xml:space="preserve"> ______</w:t>
      </w:r>
      <w:r w:rsidR="004639D3" w:rsidRPr="004639D3">
        <w:rPr>
          <w:u w:val="single"/>
        </w:rPr>
        <w:t>20:00</w:t>
      </w:r>
      <w:r>
        <w:t>________</w:t>
      </w:r>
    </w:p>
    <w:p w14:paraId="26533318" w14:textId="7F0744A2" w:rsidR="005550AF" w:rsidRDefault="003D5358">
      <w:pPr>
        <w:pBdr>
          <w:bottom w:val="single" w:sz="12" w:space="1" w:color="auto"/>
        </w:pBdr>
      </w:pPr>
      <w:r w:rsidRPr="00BD7370">
        <w:rPr>
          <w:b/>
          <w:bCs/>
        </w:rPr>
        <w:t>Location</w:t>
      </w:r>
      <w:r w:rsidR="00BD7370">
        <w:rPr>
          <w:b/>
          <w:bCs/>
        </w:rPr>
        <w:t xml:space="preserve"> Venue</w:t>
      </w:r>
      <w:r w:rsidRPr="00BD7370">
        <w:rPr>
          <w:b/>
          <w:bCs/>
        </w:rPr>
        <w:t>:</w:t>
      </w:r>
      <w:r>
        <w:t xml:space="preserve"> </w:t>
      </w:r>
      <w:r w:rsidRPr="004639D3">
        <w:rPr>
          <w:u w:val="single"/>
        </w:rPr>
        <w:t>_____</w:t>
      </w:r>
      <w:r w:rsidR="004639D3" w:rsidRPr="004639D3">
        <w:rPr>
          <w:u w:val="single"/>
        </w:rPr>
        <w:t>Online</w:t>
      </w:r>
      <w:r>
        <w:t>__________</w:t>
      </w:r>
      <w:r w:rsidR="00BD7370">
        <w:t>_________</w:t>
      </w:r>
      <w:r w:rsidR="00E03AA3">
        <w:t xml:space="preserve">                                </w:t>
      </w:r>
      <w:r w:rsidR="00E03AA3" w:rsidRPr="00E03AA3">
        <w:rPr>
          <w:b/>
          <w:bCs/>
        </w:rPr>
        <w:t>End Time</w:t>
      </w:r>
      <w:r w:rsidR="00E03AA3">
        <w:t xml:space="preserve">: </w:t>
      </w:r>
      <w:r w:rsidR="00E03AA3" w:rsidRPr="004639D3">
        <w:rPr>
          <w:u w:val="single"/>
        </w:rPr>
        <w:t>_____</w:t>
      </w:r>
      <w:r w:rsidR="004639D3" w:rsidRPr="004639D3">
        <w:rPr>
          <w:u w:val="single"/>
        </w:rPr>
        <w:t>2</w:t>
      </w:r>
      <w:r w:rsidR="009326F6">
        <w:rPr>
          <w:u w:val="single"/>
        </w:rPr>
        <w:t>1</w:t>
      </w:r>
      <w:r w:rsidR="004639D3" w:rsidRPr="004639D3">
        <w:rPr>
          <w:u w:val="single"/>
        </w:rPr>
        <w:t>:</w:t>
      </w:r>
      <w:r w:rsidR="009326F6">
        <w:rPr>
          <w:u w:val="single"/>
        </w:rPr>
        <w:t>45</w:t>
      </w:r>
      <w:r w:rsidR="00E03AA3" w:rsidRPr="004639D3">
        <w:rPr>
          <w:u w:val="single"/>
        </w:rPr>
        <w:t>__________</w:t>
      </w:r>
    </w:p>
    <w:p w14:paraId="490E5E85" w14:textId="77777777" w:rsidR="00010C2D" w:rsidRDefault="00010C2D">
      <w:pPr>
        <w:pBdr>
          <w:bottom w:val="single" w:sz="12" w:space="1" w:color="auto"/>
        </w:pBdr>
      </w:pPr>
    </w:p>
    <w:p w14:paraId="5D5A0E3D" w14:textId="77777777" w:rsidR="00BD7370" w:rsidRDefault="00BD7370"/>
    <w:p w14:paraId="60DBD8AA" w14:textId="77777777" w:rsidR="005550AF" w:rsidRDefault="003D5358">
      <w:pPr>
        <w:pStyle w:val="Heading2"/>
      </w:pPr>
      <w:r>
        <w:t>Team Member Details</w:t>
      </w:r>
    </w:p>
    <w:tbl>
      <w:tblPr>
        <w:tblW w:w="9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2"/>
        <w:gridCol w:w="2332"/>
        <w:gridCol w:w="2332"/>
        <w:gridCol w:w="2332"/>
      </w:tblGrid>
      <w:tr w:rsidR="005550AF" w14:paraId="37A91A3F" w14:textId="77777777" w:rsidTr="006E6256">
        <w:trPr>
          <w:trHeight w:val="1213"/>
        </w:trPr>
        <w:tc>
          <w:tcPr>
            <w:tcW w:w="2332" w:type="dxa"/>
          </w:tcPr>
          <w:p w14:paraId="6D13CD65" w14:textId="77777777" w:rsidR="005550AF" w:rsidRDefault="003D5358">
            <w:r>
              <w:t>Student Name</w:t>
            </w:r>
          </w:p>
        </w:tc>
        <w:tc>
          <w:tcPr>
            <w:tcW w:w="2332" w:type="dxa"/>
          </w:tcPr>
          <w:p w14:paraId="2BBB7B27" w14:textId="77777777" w:rsidR="005550AF" w:rsidRDefault="003D5358">
            <w:r>
              <w:t>Student Number</w:t>
            </w:r>
          </w:p>
        </w:tc>
        <w:tc>
          <w:tcPr>
            <w:tcW w:w="2332" w:type="dxa"/>
          </w:tcPr>
          <w:p w14:paraId="52704A87" w14:textId="77777777" w:rsidR="005550AF" w:rsidRDefault="003D5358">
            <w:r>
              <w:t>Present (✓) / Absent (✗)</w:t>
            </w:r>
          </w:p>
        </w:tc>
        <w:tc>
          <w:tcPr>
            <w:tcW w:w="2332" w:type="dxa"/>
          </w:tcPr>
          <w:p w14:paraId="38E80232" w14:textId="77777777" w:rsidR="005550AF" w:rsidRDefault="003D5358">
            <w:r>
              <w:t>Reason for Absence (if applicable)</w:t>
            </w:r>
          </w:p>
        </w:tc>
      </w:tr>
      <w:tr w:rsidR="005550AF" w14:paraId="15FF8588" w14:textId="77777777" w:rsidTr="006E6256">
        <w:trPr>
          <w:trHeight w:val="681"/>
        </w:trPr>
        <w:tc>
          <w:tcPr>
            <w:tcW w:w="2332" w:type="dxa"/>
          </w:tcPr>
          <w:p w14:paraId="6D60B3CF" w14:textId="1CAB9C31" w:rsidR="005550AF" w:rsidRDefault="004639D3">
            <w:r>
              <w:t>R.A Ramadie</w:t>
            </w:r>
          </w:p>
        </w:tc>
        <w:tc>
          <w:tcPr>
            <w:tcW w:w="2332" w:type="dxa"/>
          </w:tcPr>
          <w:p w14:paraId="31DEECA2" w14:textId="6E66CAD7" w:rsidR="005550AF" w:rsidRDefault="004639D3">
            <w:r>
              <w:t>241920569</w:t>
            </w:r>
          </w:p>
        </w:tc>
        <w:tc>
          <w:tcPr>
            <w:tcW w:w="2332" w:type="dxa"/>
          </w:tcPr>
          <w:p w14:paraId="5028D400" w14:textId="403D54D8" w:rsidR="005550AF" w:rsidRDefault="00A61B33">
            <w:r>
              <w:t>✓</w:t>
            </w:r>
          </w:p>
        </w:tc>
        <w:tc>
          <w:tcPr>
            <w:tcW w:w="2332" w:type="dxa"/>
          </w:tcPr>
          <w:p w14:paraId="4959D2F9" w14:textId="31DC9848" w:rsidR="005550AF" w:rsidRDefault="005550AF"/>
        </w:tc>
      </w:tr>
      <w:tr w:rsidR="005550AF" w14:paraId="37CA8BD9" w14:textId="77777777" w:rsidTr="006E6256">
        <w:trPr>
          <w:trHeight w:val="681"/>
        </w:trPr>
        <w:tc>
          <w:tcPr>
            <w:tcW w:w="2332" w:type="dxa"/>
          </w:tcPr>
          <w:p w14:paraId="06B27B8A" w14:textId="2581F1AF" w:rsidR="005550AF" w:rsidRDefault="004639D3">
            <w:r>
              <w:t xml:space="preserve">A.M Buthelezi </w:t>
            </w:r>
          </w:p>
        </w:tc>
        <w:tc>
          <w:tcPr>
            <w:tcW w:w="2332" w:type="dxa"/>
          </w:tcPr>
          <w:p w14:paraId="083A1B67" w14:textId="47158A42" w:rsidR="005550AF" w:rsidRDefault="004639D3">
            <w:r>
              <w:t>240371146</w:t>
            </w:r>
          </w:p>
        </w:tc>
        <w:tc>
          <w:tcPr>
            <w:tcW w:w="2332" w:type="dxa"/>
          </w:tcPr>
          <w:p w14:paraId="3839EFB9" w14:textId="2065E7D6" w:rsidR="005550AF" w:rsidRDefault="004639D3">
            <w:r>
              <w:t>✗</w:t>
            </w:r>
          </w:p>
        </w:tc>
        <w:tc>
          <w:tcPr>
            <w:tcW w:w="2332" w:type="dxa"/>
          </w:tcPr>
          <w:p w14:paraId="21AE539E" w14:textId="613BA0A5" w:rsidR="005550AF" w:rsidRDefault="004639D3">
            <w:r>
              <w:t>Not provided</w:t>
            </w:r>
          </w:p>
        </w:tc>
      </w:tr>
      <w:tr w:rsidR="005550AF" w14:paraId="539CED34" w14:textId="77777777" w:rsidTr="006E6256">
        <w:trPr>
          <w:trHeight w:val="720"/>
        </w:trPr>
        <w:tc>
          <w:tcPr>
            <w:tcW w:w="2332" w:type="dxa"/>
          </w:tcPr>
          <w:p w14:paraId="7063C731" w14:textId="7190449C" w:rsidR="005550AF" w:rsidRDefault="004639D3">
            <w:r>
              <w:t>T.S Dlamini</w:t>
            </w:r>
          </w:p>
        </w:tc>
        <w:tc>
          <w:tcPr>
            <w:tcW w:w="2332" w:type="dxa"/>
          </w:tcPr>
          <w:p w14:paraId="3EDD87F4" w14:textId="6F66E966" w:rsidR="005550AF" w:rsidRDefault="004639D3">
            <w:r>
              <w:t>251231011</w:t>
            </w:r>
          </w:p>
        </w:tc>
        <w:tc>
          <w:tcPr>
            <w:tcW w:w="2332" w:type="dxa"/>
          </w:tcPr>
          <w:p w14:paraId="53B57DDF" w14:textId="5A14D18F" w:rsidR="005550AF" w:rsidRDefault="004639D3">
            <w:r>
              <w:t>✗</w:t>
            </w:r>
          </w:p>
        </w:tc>
        <w:tc>
          <w:tcPr>
            <w:tcW w:w="2332" w:type="dxa"/>
          </w:tcPr>
          <w:p w14:paraId="74AAB2DE" w14:textId="18E9E37A" w:rsidR="005550AF" w:rsidRDefault="004639D3">
            <w:r>
              <w:t>Not provided</w:t>
            </w:r>
          </w:p>
        </w:tc>
      </w:tr>
      <w:tr w:rsidR="006E6256" w14:paraId="7C0C1706" w14:textId="77777777" w:rsidTr="006E6256">
        <w:trPr>
          <w:trHeight w:val="720"/>
        </w:trPr>
        <w:tc>
          <w:tcPr>
            <w:tcW w:w="2332" w:type="dxa"/>
          </w:tcPr>
          <w:p w14:paraId="6CC132F4" w14:textId="28EEAFEB" w:rsidR="006E6256" w:rsidRDefault="004639D3">
            <w:r>
              <w:t>K.W Dube</w:t>
            </w:r>
          </w:p>
        </w:tc>
        <w:tc>
          <w:tcPr>
            <w:tcW w:w="2332" w:type="dxa"/>
          </w:tcPr>
          <w:p w14:paraId="4ACCB333" w14:textId="76D957D2" w:rsidR="006E6256" w:rsidRDefault="004639D3">
            <w:r>
              <w:t>251567298</w:t>
            </w:r>
          </w:p>
        </w:tc>
        <w:tc>
          <w:tcPr>
            <w:tcW w:w="2332" w:type="dxa"/>
          </w:tcPr>
          <w:p w14:paraId="2A038F69" w14:textId="0B0AFEF7" w:rsidR="006E6256" w:rsidRDefault="004639D3">
            <w:r>
              <w:t>✗</w:t>
            </w:r>
          </w:p>
        </w:tc>
        <w:tc>
          <w:tcPr>
            <w:tcW w:w="2332" w:type="dxa"/>
          </w:tcPr>
          <w:p w14:paraId="65A1677D" w14:textId="1C4C35F3" w:rsidR="006E6256" w:rsidRDefault="00C907EF">
            <w:r>
              <w:t>Could not join network issues</w:t>
            </w:r>
          </w:p>
        </w:tc>
      </w:tr>
      <w:tr w:rsidR="005550AF" w14:paraId="05104442" w14:textId="77777777" w:rsidTr="006E6256">
        <w:trPr>
          <w:trHeight w:val="681"/>
        </w:trPr>
        <w:tc>
          <w:tcPr>
            <w:tcW w:w="2332" w:type="dxa"/>
          </w:tcPr>
          <w:p w14:paraId="4644B5CA" w14:textId="2C9601AC" w:rsidR="005550AF" w:rsidRDefault="004639D3">
            <w:r>
              <w:t>T Mabena</w:t>
            </w:r>
          </w:p>
        </w:tc>
        <w:tc>
          <w:tcPr>
            <w:tcW w:w="2332" w:type="dxa"/>
          </w:tcPr>
          <w:p w14:paraId="54FECE50" w14:textId="0D481F18" w:rsidR="005550AF" w:rsidRDefault="004639D3">
            <w:r>
              <w:t>223110770</w:t>
            </w:r>
          </w:p>
        </w:tc>
        <w:tc>
          <w:tcPr>
            <w:tcW w:w="2332" w:type="dxa"/>
          </w:tcPr>
          <w:p w14:paraId="4E3DBB4A" w14:textId="14B0CA93" w:rsidR="005550AF" w:rsidRDefault="004639D3">
            <w:r>
              <w:t>✗</w:t>
            </w:r>
          </w:p>
        </w:tc>
        <w:tc>
          <w:tcPr>
            <w:tcW w:w="2332" w:type="dxa"/>
          </w:tcPr>
          <w:p w14:paraId="3146D2C3" w14:textId="2E6285B9" w:rsidR="006E6256" w:rsidRDefault="004639D3">
            <w:r>
              <w:t>Not provided</w:t>
            </w:r>
          </w:p>
        </w:tc>
      </w:tr>
      <w:tr w:rsidR="00023AC0" w14:paraId="489E4812" w14:textId="77777777" w:rsidTr="006E6256">
        <w:trPr>
          <w:trHeight w:val="681"/>
        </w:trPr>
        <w:tc>
          <w:tcPr>
            <w:tcW w:w="2332" w:type="dxa"/>
          </w:tcPr>
          <w:p w14:paraId="329F4106" w14:textId="5584558F" w:rsidR="00023AC0" w:rsidRDefault="004639D3">
            <w:r>
              <w:t xml:space="preserve">P.K.K Matjila </w:t>
            </w:r>
          </w:p>
        </w:tc>
        <w:tc>
          <w:tcPr>
            <w:tcW w:w="2332" w:type="dxa"/>
          </w:tcPr>
          <w:p w14:paraId="228E469E" w14:textId="36D9D443" w:rsidR="00023AC0" w:rsidRDefault="004639D3">
            <w:r>
              <w:t>250799705</w:t>
            </w:r>
          </w:p>
        </w:tc>
        <w:tc>
          <w:tcPr>
            <w:tcW w:w="2332" w:type="dxa"/>
          </w:tcPr>
          <w:p w14:paraId="4737E128" w14:textId="5DB0D9CB" w:rsidR="00023AC0" w:rsidRDefault="004639D3">
            <w:r>
              <w:t>✗</w:t>
            </w:r>
          </w:p>
        </w:tc>
        <w:tc>
          <w:tcPr>
            <w:tcW w:w="2332" w:type="dxa"/>
          </w:tcPr>
          <w:p w14:paraId="45C5997E" w14:textId="235D4E6B" w:rsidR="00023AC0" w:rsidRDefault="004639D3">
            <w:r>
              <w:t>Not provided</w:t>
            </w:r>
          </w:p>
        </w:tc>
      </w:tr>
      <w:tr w:rsidR="007755A6" w14:paraId="3C429ADA" w14:textId="77777777" w:rsidTr="006E6256">
        <w:trPr>
          <w:trHeight w:val="681"/>
        </w:trPr>
        <w:tc>
          <w:tcPr>
            <w:tcW w:w="2332" w:type="dxa"/>
          </w:tcPr>
          <w:p w14:paraId="4F6A9B24" w14:textId="294E619F" w:rsidR="007755A6" w:rsidRDefault="004639D3">
            <w:r>
              <w:t>M.K Rakgoasha</w:t>
            </w:r>
          </w:p>
        </w:tc>
        <w:tc>
          <w:tcPr>
            <w:tcW w:w="2332" w:type="dxa"/>
          </w:tcPr>
          <w:p w14:paraId="47CE9A5B" w14:textId="2A199342" w:rsidR="007755A6" w:rsidRDefault="004639D3">
            <w:r>
              <w:t>250602308</w:t>
            </w:r>
          </w:p>
        </w:tc>
        <w:tc>
          <w:tcPr>
            <w:tcW w:w="2332" w:type="dxa"/>
          </w:tcPr>
          <w:p w14:paraId="5C046C93" w14:textId="32330EF0" w:rsidR="007755A6" w:rsidRDefault="004639D3">
            <w:r>
              <w:t>✗</w:t>
            </w:r>
          </w:p>
        </w:tc>
        <w:tc>
          <w:tcPr>
            <w:tcW w:w="2332" w:type="dxa"/>
          </w:tcPr>
          <w:p w14:paraId="30C6233D" w14:textId="21F4EAA4" w:rsidR="007755A6" w:rsidRDefault="00285676">
            <w:r>
              <w:t>Not provided</w:t>
            </w:r>
          </w:p>
        </w:tc>
      </w:tr>
      <w:tr w:rsidR="009B169E" w14:paraId="1203C1A8" w14:textId="77777777" w:rsidTr="006E6256">
        <w:trPr>
          <w:trHeight w:val="681"/>
        </w:trPr>
        <w:tc>
          <w:tcPr>
            <w:tcW w:w="2332" w:type="dxa"/>
          </w:tcPr>
          <w:p w14:paraId="7B2AF650" w14:textId="0C2EEE31" w:rsidR="009B169E" w:rsidRDefault="004639D3">
            <w:r>
              <w:t>N.C Sefodi</w:t>
            </w:r>
          </w:p>
        </w:tc>
        <w:tc>
          <w:tcPr>
            <w:tcW w:w="2332" w:type="dxa"/>
          </w:tcPr>
          <w:p w14:paraId="3A3856C5" w14:textId="61657E9D" w:rsidR="009B169E" w:rsidRDefault="004639D3">
            <w:r>
              <w:t>230525102</w:t>
            </w:r>
          </w:p>
        </w:tc>
        <w:tc>
          <w:tcPr>
            <w:tcW w:w="2332" w:type="dxa"/>
          </w:tcPr>
          <w:p w14:paraId="1E659936" w14:textId="2DA3C0EB" w:rsidR="009B169E" w:rsidRDefault="00765EA8">
            <w:r>
              <w:t>✓</w:t>
            </w:r>
          </w:p>
        </w:tc>
        <w:tc>
          <w:tcPr>
            <w:tcW w:w="2332" w:type="dxa"/>
          </w:tcPr>
          <w:p w14:paraId="3AB377B2" w14:textId="2424AC90" w:rsidR="009B169E" w:rsidRDefault="009B169E"/>
        </w:tc>
      </w:tr>
      <w:tr w:rsidR="005C6EC4" w14:paraId="2A78B00B" w14:textId="77777777" w:rsidTr="006E6256">
        <w:trPr>
          <w:trHeight w:val="681"/>
        </w:trPr>
        <w:tc>
          <w:tcPr>
            <w:tcW w:w="2332" w:type="dxa"/>
          </w:tcPr>
          <w:p w14:paraId="260D6890" w14:textId="0A7DDF54" w:rsidR="005C6EC4" w:rsidRDefault="005C6EC4"/>
        </w:tc>
        <w:tc>
          <w:tcPr>
            <w:tcW w:w="2332" w:type="dxa"/>
          </w:tcPr>
          <w:p w14:paraId="6B71297C" w14:textId="2420698C" w:rsidR="005C6EC4" w:rsidRDefault="005C6EC4"/>
        </w:tc>
        <w:tc>
          <w:tcPr>
            <w:tcW w:w="2332" w:type="dxa"/>
          </w:tcPr>
          <w:p w14:paraId="6F517DB1" w14:textId="2F0D1662" w:rsidR="005C6EC4" w:rsidRDefault="005C6EC4"/>
        </w:tc>
        <w:tc>
          <w:tcPr>
            <w:tcW w:w="2332" w:type="dxa"/>
          </w:tcPr>
          <w:p w14:paraId="244FF50D" w14:textId="4A26014F" w:rsidR="005C6EC4" w:rsidRDefault="005C6EC4"/>
        </w:tc>
      </w:tr>
    </w:tbl>
    <w:p w14:paraId="5C173B0B" w14:textId="3D44E2AC" w:rsidR="005550AF" w:rsidRDefault="00BD7370">
      <w:pPr>
        <w:pStyle w:val="Heading2"/>
      </w:pPr>
      <w:r>
        <w:lastRenderedPageBreak/>
        <w:t xml:space="preserve">What </w:t>
      </w:r>
      <w:r w:rsidR="00107790">
        <w:t xml:space="preserve">we </w:t>
      </w:r>
      <w:r w:rsidR="00221092">
        <w:t xml:space="preserve">discussed </w:t>
      </w:r>
    </w:p>
    <w:p w14:paraId="0240EF24" w14:textId="77777777" w:rsidR="005550AF" w:rsidRDefault="003D5358">
      <w:pPr>
        <w:pStyle w:val="IntenseQuote"/>
      </w:pPr>
      <w:r>
        <w:t>*(Briefly list or summarise the main points discussed during the meeting. Include any decisions made or challenges raised.)*</w:t>
      </w:r>
    </w:p>
    <w:p w14:paraId="59878C7F" w14:textId="27D073A9" w:rsidR="003662BE" w:rsidRDefault="0047093B" w:rsidP="00254E10">
      <w:pPr>
        <w:pStyle w:val="ListParagraph"/>
        <w:numPr>
          <w:ilvl w:val="0"/>
          <w:numId w:val="15"/>
        </w:numPr>
      </w:pPr>
      <w:r>
        <w:t>Reprimanded all team members</w:t>
      </w:r>
      <w:r w:rsidR="00EC177C">
        <w:t xml:space="preserve"> on the lack of participation</w:t>
      </w:r>
    </w:p>
    <w:p w14:paraId="3D2BB1B0" w14:textId="37EEAD03" w:rsidR="00B966BE" w:rsidRDefault="00EC177C" w:rsidP="00B966BE">
      <w:pPr>
        <w:pStyle w:val="ListParagraph"/>
        <w:numPr>
          <w:ilvl w:val="0"/>
          <w:numId w:val="15"/>
        </w:numPr>
      </w:pPr>
      <w:r>
        <w:t xml:space="preserve">Asked for </w:t>
      </w:r>
      <w:r w:rsidR="00FF708D">
        <w:t xml:space="preserve">progress reports or work done during recess </w:t>
      </w:r>
    </w:p>
    <w:p w14:paraId="1B9CCAF0" w14:textId="1437D87B" w:rsidR="00B966BE" w:rsidRDefault="00A051CD" w:rsidP="00B966BE">
      <w:pPr>
        <w:pStyle w:val="ListParagraph"/>
        <w:numPr>
          <w:ilvl w:val="0"/>
          <w:numId w:val="15"/>
        </w:numPr>
      </w:pPr>
      <w:r>
        <w:t xml:space="preserve">Majority of the team did nothing and those who did couldn’t present the work </w:t>
      </w:r>
    </w:p>
    <w:p w14:paraId="5AEC3875" w14:textId="6C993B68" w:rsidR="00A051CD" w:rsidRDefault="005C6CEE" w:rsidP="00B966BE">
      <w:pPr>
        <w:pStyle w:val="ListParagraph"/>
        <w:numPr>
          <w:ilvl w:val="0"/>
          <w:numId w:val="15"/>
        </w:numPr>
      </w:pPr>
      <w:r>
        <w:t xml:space="preserve">Talked about thow to move forward </w:t>
      </w:r>
    </w:p>
    <w:p w14:paraId="032ED89B" w14:textId="66655C01" w:rsidR="001E2E57" w:rsidRDefault="006A2B83" w:rsidP="00330188">
      <w:pPr>
        <w:pStyle w:val="ListParagraph"/>
      </w:pPr>
      <w:r>
        <w:t xml:space="preserve"> </w:t>
      </w:r>
    </w:p>
    <w:p w14:paraId="0B253B2F" w14:textId="77777777" w:rsidR="005550AF" w:rsidRDefault="003D5358">
      <w:pPr>
        <w:pStyle w:val="Heading2"/>
      </w:pPr>
      <w:r>
        <w:t>Action Plan Before Next Meeting</w:t>
      </w:r>
    </w:p>
    <w:p w14:paraId="2E5C412F" w14:textId="77777777" w:rsidR="005550AF" w:rsidRDefault="003D5358">
      <w:pPr>
        <w:pStyle w:val="IntenseQuote"/>
      </w:pPr>
      <w:r>
        <w:t>*(Outline what each member or the group as a whole plans to do before the next meeting. Assign responsibilities if applicable.)*</w:t>
      </w:r>
    </w:p>
    <w:p w14:paraId="0BEF8FD3" w14:textId="19B8D617" w:rsidR="008433C7" w:rsidRPr="008433C7" w:rsidRDefault="008433C7" w:rsidP="008433C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7"/>
        <w:gridCol w:w="2877"/>
        <w:gridCol w:w="2876"/>
      </w:tblGrid>
      <w:tr w:rsidR="005550AF" w14:paraId="08A5A47E" w14:textId="77777777" w:rsidTr="00BD7370">
        <w:tc>
          <w:tcPr>
            <w:tcW w:w="2880" w:type="dxa"/>
          </w:tcPr>
          <w:p w14:paraId="243D6A03" w14:textId="77777777" w:rsidR="005550AF" w:rsidRDefault="003D5358">
            <w:r>
              <w:t>Task/Action Item</w:t>
            </w:r>
          </w:p>
        </w:tc>
        <w:tc>
          <w:tcPr>
            <w:tcW w:w="2880" w:type="dxa"/>
          </w:tcPr>
          <w:p w14:paraId="6318C8EF" w14:textId="77777777" w:rsidR="005550AF" w:rsidRDefault="003D5358">
            <w:r>
              <w:t>Responsible Member(s)</w:t>
            </w:r>
          </w:p>
        </w:tc>
        <w:tc>
          <w:tcPr>
            <w:tcW w:w="2880" w:type="dxa"/>
          </w:tcPr>
          <w:p w14:paraId="48E15C7B" w14:textId="77777777" w:rsidR="005550AF" w:rsidRDefault="003D5358">
            <w:r>
              <w:t>Deadline</w:t>
            </w:r>
          </w:p>
        </w:tc>
      </w:tr>
      <w:tr w:rsidR="005550AF" w14:paraId="348A9122" w14:textId="77777777" w:rsidTr="00BD7370">
        <w:tc>
          <w:tcPr>
            <w:tcW w:w="2880" w:type="dxa"/>
          </w:tcPr>
          <w:p w14:paraId="55A42607" w14:textId="476BDBDC" w:rsidR="005550AF" w:rsidRDefault="00B476EE">
            <w:r>
              <w:t>Work on the presentation</w:t>
            </w:r>
          </w:p>
        </w:tc>
        <w:tc>
          <w:tcPr>
            <w:tcW w:w="2880" w:type="dxa"/>
          </w:tcPr>
          <w:p w14:paraId="1553B37C" w14:textId="16506777" w:rsidR="00835EEE" w:rsidRDefault="00B476EE">
            <w:r>
              <w:t>Ramadie and Rakgosha</w:t>
            </w:r>
          </w:p>
        </w:tc>
        <w:tc>
          <w:tcPr>
            <w:tcW w:w="2880" w:type="dxa"/>
          </w:tcPr>
          <w:p w14:paraId="471966D3" w14:textId="344A8924" w:rsidR="005550AF" w:rsidRDefault="003D1709">
            <w:r>
              <w:t>27 July</w:t>
            </w:r>
          </w:p>
        </w:tc>
      </w:tr>
      <w:tr w:rsidR="005550AF" w14:paraId="4D8043F6" w14:textId="77777777" w:rsidTr="00BD7370">
        <w:tc>
          <w:tcPr>
            <w:tcW w:w="2880" w:type="dxa"/>
          </w:tcPr>
          <w:p w14:paraId="42EE8F15" w14:textId="29B0B891" w:rsidR="005550AF" w:rsidRDefault="00163A5E">
            <w:r>
              <w:t xml:space="preserve">Rework the case studies </w:t>
            </w:r>
          </w:p>
        </w:tc>
        <w:tc>
          <w:tcPr>
            <w:tcW w:w="2880" w:type="dxa"/>
          </w:tcPr>
          <w:p w14:paraId="54F3E847" w14:textId="6EA547A0" w:rsidR="00297A03" w:rsidRDefault="00545927">
            <w:r>
              <w:t>Ntuli and Dlamini</w:t>
            </w:r>
          </w:p>
        </w:tc>
        <w:tc>
          <w:tcPr>
            <w:tcW w:w="2880" w:type="dxa"/>
          </w:tcPr>
          <w:p w14:paraId="2C22C8DB" w14:textId="27C37C74" w:rsidR="005550AF" w:rsidRDefault="00545927">
            <w:r>
              <w:t xml:space="preserve">27 </w:t>
            </w:r>
            <w:r w:rsidR="008E2206">
              <w:t>July</w:t>
            </w:r>
          </w:p>
        </w:tc>
      </w:tr>
      <w:tr w:rsidR="005550AF" w14:paraId="61F920F5" w14:textId="77777777" w:rsidTr="00BD7370">
        <w:tc>
          <w:tcPr>
            <w:tcW w:w="2880" w:type="dxa"/>
          </w:tcPr>
          <w:p w14:paraId="4CBC1C5E" w14:textId="4589D644" w:rsidR="00873237" w:rsidRDefault="00545927">
            <w:r>
              <w:t xml:space="preserve">Create a </w:t>
            </w:r>
            <w:r w:rsidR="0060401C">
              <w:t>spreadsheet</w:t>
            </w:r>
            <w:r>
              <w:t xml:space="preserve"> with </w:t>
            </w:r>
            <w:r w:rsidR="0060401C">
              <w:t xml:space="preserve">all the data collected and do </w:t>
            </w:r>
            <w:r w:rsidR="008E2206">
              <w:t>graphs and calculation</w:t>
            </w:r>
          </w:p>
        </w:tc>
        <w:tc>
          <w:tcPr>
            <w:tcW w:w="2880" w:type="dxa"/>
          </w:tcPr>
          <w:p w14:paraId="6799207B" w14:textId="31983124" w:rsidR="005550AF" w:rsidRDefault="008E2206">
            <w:r>
              <w:t>Mabena and Matjila</w:t>
            </w:r>
          </w:p>
        </w:tc>
        <w:tc>
          <w:tcPr>
            <w:tcW w:w="2880" w:type="dxa"/>
          </w:tcPr>
          <w:p w14:paraId="788002D2" w14:textId="4D5EE94E" w:rsidR="005550AF" w:rsidRDefault="008E2206">
            <w:r>
              <w:t>27 July</w:t>
            </w:r>
          </w:p>
        </w:tc>
      </w:tr>
      <w:tr w:rsidR="00875171" w14:paraId="6320437D" w14:textId="77777777" w:rsidTr="00BD7370">
        <w:tc>
          <w:tcPr>
            <w:tcW w:w="2880" w:type="dxa"/>
          </w:tcPr>
          <w:p w14:paraId="24DD88E4" w14:textId="31EBB31D" w:rsidR="00875171" w:rsidRDefault="00E75054">
            <w:r>
              <w:t xml:space="preserve">Set up </w:t>
            </w:r>
            <w:r w:rsidR="009E3916">
              <w:t>the</w:t>
            </w:r>
            <w:r>
              <w:t xml:space="preserve"> working environment install the</w:t>
            </w:r>
            <w:r w:rsidR="002C02A0">
              <w:t xml:space="preserve"> necessary programs to start working on the website </w:t>
            </w:r>
            <w:r>
              <w:t xml:space="preserve"> </w:t>
            </w:r>
          </w:p>
        </w:tc>
        <w:tc>
          <w:tcPr>
            <w:tcW w:w="2880" w:type="dxa"/>
          </w:tcPr>
          <w:p w14:paraId="61D9481A" w14:textId="5DF47CC2" w:rsidR="00875171" w:rsidRDefault="009E3916">
            <w:r>
              <w:t xml:space="preserve">Dube </w:t>
            </w:r>
          </w:p>
        </w:tc>
        <w:tc>
          <w:tcPr>
            <w:tcW w:w="2880" w:type="dxa"/>
          </w:tcPr>
          <w:p w14:paraId="67AFECE7" w14:textId="0F593E61" w:rsidR="00875171" w:rsidRDefault="009E3916">
            <w:r>
              <w:t>26 July</w:t>
            </w:r>
          </w:p>
        </w:tc>
      </w:tr>
      <w:tr w:rsidR="00541344" w14:paraId="6DB688DC" w14:textId="77777777" w:rsidTr="00BD7370">
        <w:tc>
          <w:tcPr>
            <w:tcW w:w="2880" w:type="dxa"/>
          </w:tcPr>
          <w:p w14:paraId="47175E45" w14:textId="51AC2E4F" w:rsidR="00541344" w:rsidRDefault="0010082C">
            <w:r>
              <w:t xml:space="preserve">Share all the work done regarding the website </w:t>
            </w:r>
            <w:r w:rsidR="00DF7970">
              <w:t xml:space="preserve">and research </w:t>
            </w:r>
          </w:p>
        </w:tc>
        <w:tc>
          <w:tcPr>
            <w:tcW w:w="2880" w:type="dxa"/>
          </w:tcPr>
          <w:p w14:paraId="66885DDF" w14:textId="10170031" w:rsidR="00541344" w:rsidRDefault="0095397F">
            <w:r>
              <w:t>Sefodi</w:t>
            </w:r>
          </w:p>
        </w:tc>
        <w:tc>
          <w:tcPr>
            <w:tcW w:w="2880" w:type="dxa"/>
          </w:tcPr>
          <w:p w14:paraId="188627EE" w14:textId="3548BC4B" w:rsidR="00541344" w:rsidRDefault="0095397F">
            <w:r>
              <w:t>25 July</w:t>
            </w:r>
          </w:p>
        </w:tc>
      </w:tr>
    </w:tbl>
    <w:p w14:paraId="61D43CC6" w14:textId="5D68F72A" w:rsidR="00010C2D" w:rsidRDefault="00010C2D">
      <w:pPr>
        <w:pStyle w:val="Heading2"/>
      </w:pPr>
      <w:r>
        <w:t>Any Question to Lecturer? (If any)</w:t>
      </w:r>
    </w:p>
    <w:p w14:paraId="14C5A85A" w14:textId="5C127CEB" w:rsidR="00010C2D" w:rsidRDefault="00010C2D" w:rsidP="00010C2D">
      <w:pPr>
        <w:pStyle w:val="IntenseQuote"/>
      </w:pPr>
      <w:r>
        <w:t>*(Ask the lecturer any question in bullet form. If you have any question. The lecturer will address the questions in class.)*</w:t>
      </w:r>
    </w:p>
    <w:p w14:paraId="6AD447E2" w14:textId="66CC18A8" w:rsidR="00010C2D" w:rsidRDefault="00010C2D" w:rsidP="00010C2D">
      <w:r>
        <w:t>-</w:t>
      </w:r>
    </w:p>
    <w:p w14:paraId="46505A38" w14:textId="13A1EA44" w:rsidR="00010C2D" w:rsidRDefault="00010C2D" w:rsidP="00010C2D">
      <w:r>
        <w:t>-</w:t>
      </w:r>
    </w:p>
    <w:p w14:paraId="64A32769" w14:textId="622BE47F" w:rsidR="00010C2D" w:rsidRDefault="00010C2D" w:rsidP="00010C2D">
      <w:r>
        <w:lastRenderedPageBreak/>
        <w:t>-</w:t>
      </w:r>
    </w:p>
    <w:p w14:paraId="0269243E" w14:textId="64010556" w:rsidR="00010C2D" w:rsidRPr="00010C2D" w:rsidRDefault="00010C2D" w:rsidP="00010C2D">
      <w:r>
        <w:t>-</w:t>
      </w:r>
    </w:p>
    <w:p w14:paraId="36910A3D" w14:textId="77777777" w:rsidR="00010C2D" w:rsidRPr="00010C2D" w:rsidRDefault="00010C2D" w:rsidP="00010C2D"/>
    <w:p w14:paraId="2D723BC9" w14:textId="15A42311" w:rsidR="005550AF" w:rsidRDefault="003D5358">
      <w:pPr>
        <w:pStyle w:val="Heading2"/>
      </w:pPr>
      <w:r>
        <w:t xml:space="preserve">Next Meeting Details </w:t>
      </w:r>
    </w:p>
    <w:p w14:paraId="464049F0" w14:textId="77777777" w:rsidR="00010C2D" w:rsidRPr="00010C2D" w:rsidRDefault="00010C2D" w:rsidP="00010C2D"/>
    <w:p w14:paraId="5FDCC281" w14:textId="52A0BA7C" w:rsidR="005550AF" w:rsidRDefault="003D5358">
      <w:r w:rsidRPr="00010C2D">
        <w:rPr>
          <w:b/>
          <w:bCs/>
        </w:rPr>
        <w:t>Proposed Date:</w:t>
      </w:r>
      <w:r>
        <w:t xml:space="preserve"> </w:t>
      </w:r>
      <w:r w:rsidR="00183A83">
        <w:t xml:space="preserve"> </w:t>
      </w:r>
      <w:r w:rsidRPr="001E4E90">
        <w:rPr>
          <w:u w:val="single"/>
        </w:rPr>
        <w:t>__</w:t>
      </w:r>
      <w:r w:rsidR="00CC1B28">
        <w:rPr>
          <w:u w:val="single"/>
        </w:rPr>
        <w:t>2</w:t>
      </w:r>
      <w:r w:rsidR="0095397F">
        <w:rPr>
          <w:u w:val="single"/>
        </w:rPr>
        <w:t>7</w:t>
      </w:r>
      <w:r w:rsidR="001E4E90" w:rsidRPr="001E4E90">
        <w:rPr>
          <w:u w:val="single"/>
        </w:rPr>
        <w:t xml:space="preserve"> J</w:t>
      </w:r>
      <w:r w:rsidR="00330188">
        <w:rPr>
          <w:u w:val="single"/>
        </w:rPr>
        <w:t>uly</w:t>
      </w:r>
      <w:r w:rsidR="001E4E90" w:rsidRPr="001E4E90">
        <w:rPr>
          <w:u w:val="single"/>
        </w:rPr>
        <w:t xml:space="preserve"> 2025</w:t>
      </w:r>
      <w:r>
        <w:t>____</w:t>
      </w:r>
      <w:r w:rsidR="00010C2D">
        <w:t xml:space="preserve">                                  </w:t>
      </w:r>
      <w:r w:rsidRPr="00010C2D">
        <w:rPr>
          <w:b/>
          <w:bCs/>
        </w:rPr>
        <w:t>Proposed Time:</w:t>
      </w:r>
      <w:r>
        <w:t xml:space="preserve"> </w:t>
      </w:r>
      <w:r w:rsidRPr="001E4E90">
        <w:rPr>
          <w:u w:val="single"/>
        </w:rPr>
        <w:t>______</w:t>
      </w:r>
      <w:r w:rsidR="001E4E90" w:rsidRPr="001E4E90">
        <w:rPr>
          <w:u w:val="single"/>
        </w:rPr>
        <w:t>20:00</w:t>
      </w:r>
      <w:r>
        <w:t>_________</w:t>
      </w:r>
    </w:p>
    <w:sectPr w:rsidR="005550AF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251CB6" w14:textId="77777777" w:rsidR="000B7528" w:rsidRDefault="000B7528" w:rsidP="00010C2D">
      <w:pPr>
        <w:spacing w:after="0" w:line="240" w:lineRule="auto"/>
      </w:pPr>
      <w:r>
        <w:separator/>
      </w:r>
    </w:p>
  </w:endnote>
  <w:endnote w:type="continuationSeparator" w:id="0">
    <w:p w14:paraId="27726D8E" w14:textId="77777777" w:rsidR="000B7528" w:rsidRDefault="000B7528" w:rsidP="00010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736371" w14:textId="77777777" w:rsidR="000B7528" w:rsidRDefault="000B7528" w:rsidP="00010C2D">
      <w:pPr>
        <w:spacing w:after="0" w:line="240" w:lineRule="auto"/>
      </w:pPr>
      <w:r>
        <w:separator/>
      </w:r>
    </w:p>
  </w:footnote>
  <w:footnote w:type="continuationSeparator" w:id="0">
    <w:p w14:paraId="3E3D8A08" w14:textId="77777777" w:rsidR="000B7528" w:rsidRDefault="000B7528" w:rsidP="00010C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93F202" w14:textId="357114D5" w:rsidR="00010C2D" w:rsidRPr="00010C2D" w:rsidRDefault="00010C2D">
    <w:pPr>
      <w:pStyle w:val="Header"/>
      <w:rPr>
        <w:b/>
        <w:bCs/>
      </w:rPr>
    </w:pPr>
    <w:r w:rsidRPr="00010C2D">
      <w:rPr>
        <w:b/>
        <w:bCs/>
        <w:highlight w:val="yellow"/>
      </w:rPr>
      <w:t xml:space="preserve">Group Name: </w:t>
    </w:r>
    <w:r w:rsidRPr="00010C2D">
      <w:rPr>
        <w:b/>
        <w:bCs/>
      </w:rPr>
      <w:t xml:space="preserve">                                                    </w:t>
    </w:r>
    <w:r w:rsidRPr="00010C2D">
      <w:rPr>
        <w:b/>
        <w:bCs/>
        <w:highlight w:val="yellow"/>
      </w:rPr>
      <w:t xml:space="preserve">Date Submitted: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E90DDF"/>
    <w:multiLevelType w:val="hybridMultilevel"/>
    <w:tmpl w:val="B4C467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6907FB"/>
    <w:multiLevelType w:val="hybridMultilevel"/>
    <w:tmpl w:val="1B1A1EC2"/>
    <w:lvl w:ilvl="0" w:tplc="FFFFFFFF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5A1954"/>
    <w:multiLevelType w:val="hybridMultilevel"/>
    <w:tmpl w:val="AF8623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031A5D"/>
    <w:multiLevelType w:val="hybridMultilevel"/>
    <w:tmpl w:val="447CAEC8"/>
    <w:lvl w:ilvl="0" w:tplc="FFFFFFFF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02249F"/>
    <w:multiLevelType w:val="hybridMultilevel"/>
    <w:tmpl w:val="F1AABF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6F1F61"/>
    <w:multiLevelType w:val="hybridMultilevel"/>
    <w:tmpl w:val="0A3029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726403">
    <w:abstractNumId w:val="8"/>
  </w:num>
  <w:num w:numId="2" w16cid:durableId="1901860663">
    <w:abstractNumId w:val="6"/>
  </w:num>
  <w:num w:numId="3" w16cid:durableId="944263152">
    <w:abstractNumId w:val="5"/>
  </w:num>
  <w:num w:numId="4" w16cid:durableId="60254414">
    <w:abstractNumId w:val="4"/>
  </w:num>
  <w:num w:numId="5" w16cid:durableId="1152403294">
    <w:abstractNumId w:val="7"/>
  </w:num>
  <w:num w:numId="6" w16cid:durableId="202712487">
    <w:abstractNumId w:val="3"/>
  </w:num>
  <w:num w:numId="7" w16cid:durableId="1268463292">
    <w:abstractNumId w:val="2"/>
  </w:num>
  <w:num w:numId="8" w16cid:durableId="1172184997">
    <w:abstractNumId w:val="1"/>
  </w:num>
  <w:num w:numId="9" w16cid:durableId="691345953">
    <w:abstractNumId w:val="0"/>
  </w:num>
  <w:num w:numId="10" w16cid:durableId="1061558249">
    <w:abstractNumId w:val="11"/>
  </w:num>
  <w:num w:numId="11" w16cid:durableId="16586596">
    <w:abstractNumId w:val="9"/>
  </w:num>
  <w:num w:numId="12" w16cid:durableId="501243093">
    <w:abstractNumId w:val="12"/>
  </w:num>
  <w:num w:numId="13" w16cid:durableId="1585996170">
    <w:abstractNumId w:val="14"/>
  </w:num>
  <w:num w:numId="14" w16cid:durableId="1625769171">
    <w:abstractNumId w:val="10"/>
  </w:num>
  <w:num w:numId="15" w16cid:durableId="90564947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0C2D"/>
    <w:rsid w:val="0001484E"/>
    <w:rsid w:val="00023AC0"/>
    <w:rsid w:val="00034616"/>
    <w:rsid w:val="00056415"/>
    <w:rsid w:val="0006063C"/>
    <w:rsid w:val="00060BC6"/>
    <w:rsid w:val="000827ED"/>
    <w:rsid w:val="00082995"/>
    <w:rsid w:val="000B7528"/>
    <w:rsid w:val="0010082C"/>
    <w:rsid w:val="00107790"/>
    <w:rsid w:val="00112644"/>
    <w:rsid w:val="00126BC4"/>
    <w:rsid w:val="00132068"/>
    <w:rsid w:val="0015074B"/>
    <w:rsid w:val="00163A5E"/>
    <w:rsid w:val="00180CD9"/>
    <w:rsid w:val="00183A83"/>
    <w:rsid w:val="001A3F78"/>
    <w:rsid w:val="001B056D"/>
    <w:rsid w:val="001B1810"/>
    <w:rsid w:val="001E2E57"/>
    <w:rsid w:val="001E4E90"/>
    <w:rsid w:val="0020077F"/>
    <w:rsid w:val="00202E6D"/>
    <w:rsid w:val="00221092"/>
    <w:rsid w:val="00230595"/>
    <w:rsid w:val="00234B47"/>
    <w:rsid w:val="002457A9"/>
    <w:rsid w:val="00254E10"/>
    <w:rsid w:val="00265280"/>
    <w:rsid w:val="00271CC9"/>
    <w:rsid w:val="00285676"/>
    <w:rsid w:val="0029639D"/>
    <w:rsid w:val="00297A03"/>
    <w:rsid w:val="002A05B0"/>
    <w:rsid w:val="002C02A0"/>
    <w:rsid w:val="002F12CE"/>
    <w:rsid w:val="003142B8"/>
    <w:rsid w:val="00326F90"/>
    <w:rsid w:val="00330188"/>
    <w:rsid w:val="0035106E"/>
    <w:rsid w:val="003662BE"/>
    <w:rsid w:val="003C432C"/>
    <w:rsid w:val="003D1709"/>
    <w:rsid w:val="003D5358"/>
    <w:rsid w:val="003E6D80"/>
    <w:rsid w:val="0041420F"/>
    <w:rsid w:val="004361F3"/>
    <w:rsid w:val="004639D3"/>
    <w:rsid w:val="0047093B"/>
    <w:rsid w:val="004800B4"/>
    <w:rsid w:val="00491BFE"/>
    <w:rsid w:val="004F08A6"/>
    <w:rsid w:val="0050791A"/>
    <w:rsid w:val="00534F12"/>
    <w:rsid w:val="00537A27"/>
    <w:rsid w:val="00541344"/>
    <w:rsid w:val="00545927"/>
    <w:rsid w:val="005525AA"/>
    <w:rsid w:val="005550AF"/>
    <w:rsid w:val="00576CC8"/>
    <w:rsid w:val="005914A9"/>
    <w:rsid w:val="005962CB"/>
    <w:rsid w:val="005A4769"/>
    <w:rsid w:val="005C3823"/>
    <w:rsid w:val="005C5CE9"/>
    <w:rsid w:val="005C6CEE"/>
    <w:rsid w:val="005C6EC4"/>
    <w:rsid w:val="005D58E9"/>
    <w:rsid w:val="005E5684"/>
    <w:rsid w:val="005F15CE"/>
    <w:rsid w:val="005F60DF"/>
    <w:rsid w:val="0060401C"/>
    <w:rsid w:val="00605979"/>
    <w:rsid w:val="00617287"/>
    <w:rsid w:val="00633E8D"/>
    <w:rsid w:val="00641DF7"/>
    <w:rsid w:val="00681933"/>
    <w:rsid w:val="00681A57"/>
    <w:rsid w:val="006A2B83"/>
    <w:rsid w:val="006A4716"/>
    <w:rsid w:val="006A7CBC"/>
    <w:rsid w:val="006C019A"/>
    <w:rsid w:val="006C5A9B"/>
    <w:rsid w:val="006C7EF1"/>
    <w:rsid w:val="006D14DE"/>
    <w:rsid w:val="006D3893"/>
    <w:rsid w:val="006E4B3A"/>
    <w:rsid w:val="006E6256"/>
    <w:rsid w:val="00714644"/>
    <w:rsid w:val="007253EE"/>
    <w:rsid w:val="00765EA8"/>
    <w:rsid w:val="00774C00"/>
    <w:rsid w:val="007755A6"/>
    <w:rsid w:val="00797647"/>
    <w:rsid w:val="00797E1C"/>
    <w:rsid w:val="008269B4"/>
    <w:rsid w:val="00826A58"/>
    <w:rsid w:val="00835EEE"/>
    <w:rsid w:val="008433C7"/>
    <w:rsid w:val="00850B72"/>
    <w:rsid w:val="00857DFC"/>
    <w:rsid w:val="00873237"/>
    <w:rsid w:val="00875171"/>
    <w:rsid w:val="00896063"/>
    <w:rsid w:val="008B153E"/>
    <w:rsid w:val="008D4891"/>
    <w:rsid w:val="008E2206"/>
    <w:rsid w:val="009326F6"/>
    <w:rsid w:val="0095397F"/>
    <w:rsid w:val="0096005B"/>
    <w:rsid w:val="0098105C"/>
    <w:rsid w:val="009B169E"/>
    <w:rsid w:val="009E3916"/>
    <w:rsid w:val="00A050A6"/>
    <w:rsid w:val="00A051CD"/>
    <w:rsid w:val="00A06193"/>
    <w:rsid w:val="00A3777F"/>
    <w:rsid w:val="00A61B33"/>
    <w:rsid w:val="00A9608D"/>
    <w:rsid w:val="00AA1D8D"/>
    <w:rsid w:val="00AA719F"/>
    <w:rsid w:val="00AB604F"/>
    <w:rsid w:val="00AC2135"/>
    <w:rsid w:val="00AE633B"/>
    <w:rsid w:val="00B22623"/>
    <w:rsid w:val="00B476EE"/>
    <w:rsid w:val="00B47730"/>
    <w:rsid w:val="00B9532D"/>
    <w:rsid w:val="00B966BE"/>
    <w:rsid w:val="00BA01BD"/>
    <w:rsid w:val="00BD7370"/>
    <w:rsid w:val="00C353B6"/>
    <w:rsid w:val="00C65B28"/>
    <w:rsid w:val="00C907EF"/>
    <w:rsid w:val="00C9492A"/>
    <w:rsid w:val="00CB0664"/>
    <w:rsid w:val="00CC1B28"/>
    <w:rsid w:val="00CC537D"/>
    <w:rsid w:val="00CF2883"/>
    <w:rsid w:val="00D31F70"/>
    <w:rsid w:val="00D33F47"/>
    <w:rsid w:val="00D55731"/>
    <w:rsid w:val="00D57D38"/>
    <w:rsid w:val="00D8649E"/>
    <w:rsid w:val="00D914D7"/>
    <w:rsid w:val="00DB36FC"/>
    <w:rsid w:val="00DC2AB5"/>
    <w:rsid w:val="00DF7970"/>
    <w:rsid w:val="00E03AA3"/>
    <w:rsid w:val="00E44DE6"/>
    <w:rsid w:val="00E5442D"/>
    <w:rsid w:val="00E75054"/>
    <w:rsid w:val="00E86E9A"/>
    <w:rsid w:val="00E90318"/>
    <w:rsid w:val="00EB359E"/>
    <w:rsid w:val="00EB6214"/>
    <w:rsid w:val="00EC177C"/>
    <w:rsid w:val="00F046A4"/>
    <w:rsid w:val="00F75815"/>
    <w:rsid w:val="00F76BBE"/>
    <w:rsid w:val="00F96945"/>
    <w:rsid w:val="00FC693F"/>
    <w:rsid w:val="00FF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2830B8D"/>
  <w14:defaultImageDpi w14:val="300"/>
  <w15:docId w15:val="{A2440B8C-A008-45D1-8CC7-D7E8EB883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 Sefodi</cp:lastModifiedBy>
  <cp:revision>22</cp:revision>
  <dcterms:created xsi:type="dcterms:W3CDTF">2025-07-28T04:27:00Z</dcterms:created>
  <dcterms:modified xsi:type="dcterms:W3CDTF">2025-07-28T04:39:00Z</dcterms:modified>
  <cp:category/>
</cp:coreProperties>
</file>