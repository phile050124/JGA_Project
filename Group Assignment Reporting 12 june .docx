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75E65FFA" w:rsidR="005550AF" w:rsidRDefault="003D5358">
      <w:r w:rsidRPr="00BD7370">
        <w:rPr>
          <w:b/>
          <w:bCs/>
        </w:rPr>
        <w:t>Module Name:</w:t>
      </w:r>
      <w:r>
        <w:t xml:space="preserve"> </w:t>
      </w:r>
      <w:r w:rsidRPr="004639D3">
        <w:rPr>
          <w:u w:val="single"/>
        </w:rPr>
        <w:t>______</w:t>
      </w:r>
      <w:r w:rsidR="004639D3" w:rsidRPr="004639D3">
        <w:rPr>
          <w:u w:val="single"/>
        </w:rPr>
        <w:t>COH</w:t>
      </w:r>
      <w:r w:rsidRPr="004639D3">
        <w:rPr>
          <w:u w:val="single"/>
        </w:rPr>
        <w:t>_____________</w:t>
      </w:r>
      <w:r w:rsidR="00BD7370" w:rsidRPr="004639D3">
        <w:rPr>
          <w:u w:val="single"/>
        </w:rPr>
        <w:t>___________</w:t>
      </w:r>
      <w:r w:rsidR="00BD7370">
        <w:t xml:space="preserve">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</w:t>
      </w:r>
      <w:r w:rsidR="004639D3" w:rsidRPr="004639D3">
        <w:rPr>
          <w:u w:val="single"/>
        </w:rPr>
        <w:t>NB</w:t>
      </w:r>
      <w:r>
        <w:t>_____________</w:t>
      </w:r>
    </w:p>
    <w:p w14:paraId="3670F426" w14:textId="21F05105" w:rsidR="005550AF" w:rsidRDefault="003D5358">
      <w:r w:rsidRPr="00BD7370">
        <w:rPr>
          <w:b/>
          <w:bCs/>
        </w:rPr>
        <w:t>Date of Meeting:</w:t>
      </w:r>
      <w:r>
        <w:t xml:space="preserve"> ________</w:t>
      </w:r>
      <w:r w:rsidR="004639D3" w:rsidRPr="004639D3">
        <w:rPr>
          <w:u w:val="single"/>
        </w:rPr>
        <w:t>1</w:t>
      </w:r>
      <w:r w:rsidR="00A61B33">
        <w:rPr>
          <w:u w:val="single"/>
        </w:rPr>
        <w:t>4</w:t>
      </w:r>
      <w:r w:rsidR="004639D3" w:rsidRPr="004639D3">
        <w:rPr>
          <w:u w:val="single"/>
        </w:rPr>
        <w:t xml:space="preserve"> JUNE 2025</w:t>
      </w:r>
      <w:r>
        <w:t>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</w:t>
      </w:r>
      <w:r w:rsidR="004639D3" w:rsidRPr="004639D3">
        <w:rPr>
          <w:u w:val="single"/>
        </w:rPr>
        <w:t>20:00</w:t>
      </w:r>
      <w:r>
        <w:t>________</w:t>
      </w:r>
    </w:p>
    <w:p w14:paraId="26533318" w14:textId="07A865CF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</w:t>
      </w:r>
      <w:r w:rsidRPr="004639D3">
        <w:rPr>
          <w:u w:val="single"/>
        </w:rPr>
        <w:t>_____</w:t>
      </w:r>
      <w:r w:rsidR="004639D3" w:rsidRPr="004639D3">
        <w:rPr>
          <w:u w:val="single"/>
        </w:rPr>
        <w:t>Online</w:t>
      </w:r>
      <w:r>
        <w:t>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 xml:space="preserve">: </w:t>
      </w:r>
      <w:r w:rsidR="00E03AA3" w:rsidRPr="004639D3">
        <w:rPr>
          <w:u w:val="single"/>
        </w:rPr>
        <w:t>_____</w:t>
      </w:r>
      <w:r w:rsidR="004639D3" w:rsidRPr="004639D3">
        <w:rPr>
          <w:u w:val="single"/>
        </w:rPr>
        <w:t>20:</w:t>
      </w:r>
      <w:r w:rsidR="00A61B33">
        <w:rPr>
          <w:u w:val="single"/>
        </w:rPr>
        <w:t>20</w:t>
      </w:r>
      <w:r w:rsidR="00E03AA3" w:rsidRPr="004639D3">
        <w:rPr>
          <w:u w:val="single"/>
        </w:rPr>
        <w:t>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1CAB9C31" w:rsidR="005550AF" w:rsidRDefault="004639D3">
            <w:r>
              <w:t>R.A Ramadie</w:t>
            </w:r>
          </w:p>
        </w:tc>
        <w:tc>
          <w:tcPr>
            <w:tcW w:w="2332" w:type="dxa"/>
          </w:tcPr>
          <w:p w14:paraId="31DEECA2" w14:textId="6E66CAD7" w:rsidR="005550AF" w:rsidRDefault="004639D3">
            <w:r>
              <w:t>241920569</w:t>
            </w:r>
          </w:p>
        </w:tc>
        <w:tc>
          <w:tcPr>
            <w:tcW w:w="2332" w:type="dxa"/>
          </w:tcPr>
          <w:p w14:paraId="5028D400" w14:textId="403D54D8" w:rsidR="005550AF" w:rsidRDefault="00A61B33">
            <w:r>
              <w:t>✓</w:t>
            </w:r>
          </w:p>
        </w:tc>
        <w:tc>
          <w:tcPr>
            <w:tcW w:w="2332" w:type="dxa"/>
          </w:tcPr>
          <w:p w14:paraId="4959D2F9" w14:textId="147692F4" w:rsidR="005550AF" w:rsidRDefault="005550AF"/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2581F1AF" w:rsidR="005550AF" w:rsidRDefault="004639D3">
            <w:r>
              <w:t xml:space="preserve">A.M Buthelezi </w:t>
            </w:r>
          </w:p>
        </w:tc>
        <w:tc>
          <w:tcPr>
            <w:tcW w:w="2332" w:type="dxa"/>
          </w:tcPr>
          <w:p w14:paraId="083A1B67" w14:textId="47158A42" w:rsidR="005550AF" w:rsidRDefault="004639D3">
            <w:r>
              <w:t>240371146</w:t>
            </w:r>
          </w:p>
        </w:tc>
        <w:tc>
          <w:tcPr>
            <w:tcW w:w="2332" w:type="dxa"/>
          </w:tcPr>
          <w:p w14:paraId="3839EFB9" w14:textId="2065E7D6" w:rsidR="005550AF" w:rsidRDefault="004639D3">
            <w:r>
              <w:t>✗</w:t>
            </w:r>
          </w:p>
        </w:tc>
        <w:tc>
          <w:tcPr>
            <w:tcW w:w="2332" w:type="dxa"/>
          </w:tcPr>
          <w:p w14:paraId="21AE539E" w14:textId="613BA0A5" w:rsidR="005550AF" w:rsidRDefault="004639D3">
            <w:r>
              <w:t>Not provided</w:t>
            </w:r>
          </w:p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7190449C" w:rsidR="005550AF" w:rsidRDefault="004639D3">
            <w:r>
              <w:t>T.S Dlamini</w:t>
            </w:r>
          </w:p>
        </w:tc>
        <w:tc>
          <w:tcPr>
            <w:tcW w:w="2332" w:type="dxa"/>
          </w:tcPr>
          <w:p w14:paraId="3EDD87F4" w14:textId="6F66E966" w:rsidR="005550AF" w:rsidRDefault="004639D3">
            <w:r>
              <w:t>251231011</w:t>
            </w:r>
          </w:p>
        </w:tc>
        <w:tc>
          <w:tcPr>
            <w:tcW w:w="2332" w:type="dxa"/>
          </w:tcPr>
          <w:p w14:paraId="53B57DDF" w14:textId="5A14D18F" w:rsidR="005550AF" w:rsidRDefault="004639D3">
            <w:r>
              <w:t>✗</w:t>
            </w:r>
          </w:p>
        </w:tc>
        <w:tc>
          <w:tcPr>
            <w:tcW w:w="2332" w:type="dxa"/>
          </w:tcPr>
          <w:p w14:paraId="74AAB2DE" w14:textId="18E9E37A" w:rsidR="005550AF" w:rsidRDefault="004639D3">
            <w:r>
              <w:t>Not provided</w:t>
            </w:r>
          </w:p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28EEAFEB" w:rsidR="006E6256" w:rsidRDefault="004639D3">
            <w:r>
              <w:t>K.W Dube</w:t>
            </w:r>
          </w:p>
        </w:tc>
        <w:tc>
          <w:tcPr>
            <w:tcW w:w="2332" w:type="dxa"/>
          </w:tcPr>
          <w:p w14:paraId="4ACCB333" w14:textId="76D957D2" w:rsidR="006E6256" w:rsidRDefault="004639D3">
            <w:r>
              <w:t>251567298</w:t>
            </w:r>
          </w:p>
        </w:tc>
        <w:tc>
          <w:tcPr>
            <w:tcW w:w="2332" w:type="dxa"/>
          </w:tcPr>
          <w:p w14:paraId="2A038F69" w14:textId="0B0AFEF7" w:rsidR="006E6256" w:rsidRDefault="004639D3">
            <w:r>
              <w:t>✗</w:t>
            </w:r>
          </w:p>
        </w:tc>
        <w:tc>
          <w:tcPr>
            <w:tcW w:w="2332" w:type="dxa"/>
          </w:tcPr>
          <w:p w14:paraId="65A1677D" w14:textId="1F6953A9" w:rsidR="006E6256" w:rsidRDefault="004639D3">
            <w:r>
              <w:t>Not provided</w:t>
            </w:r>
          </w:p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2C9601AC" w:rsidR="005550AF" w:rsidRDefault="004639D3">
            <w:r>
              <w:t>T Mabena</w:t>
            </w:r>
          </w:p>
        </w:tc>
        <w:tc>
          <w:tcPr>
            <w:tcW w:w="2332" w:type="dxa"/>
          </w:tcPr>
          <w:p w14:paraId="54FECE50" w14:textId="0D481F18" w:rsidR="005550AF" w:rsidRDefault="004639D3">
            <w:r>
              <w:t>223110770</w:t>
            </w:r>
          </w:p>
        </w:tc>
        <w:tc>
          <w:tcPr>
            <w:tcW w:w="2332" w:type="dxa"/>
          </w:tcPr>
          <w:p w14:paraId="4E3DBB4A" w14:textId="14B0CA93" w:rsidR="005550AF" w:rsidRDefault="004639D3">
            <w:r>
              <w:t>✗</w:t>
            </w:r>
          </w:p>
        </w:tc>
        <w:tc>
          <w:tcPr>
            <w:tcW w:w="2332" w:type="dxa"/>
          </w:tcPr>
          <w:p w14:paraId="3146D2C3" w14:textId="2E6285B9" w:rsidR="006E6256" w:rsidRDefault="004639D3">
            <w:r>
              <w:t>Not provided</w:t>
            </w:r>
          </w:p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5584558F" w:rsidR="00023AC0" w:rsidRDefault="004639D3">
            <w:r>
              <w:t xml:space="preserve">P.K.K Matjila </w:t>
            </w:r>
          </w:p>
        </w:tc>
        <w:tc>
          <w:tcPr>
            <w:tcW w:w="2332" w:type="dxa"/>
          </w:tcPr>
          <w:p w14:paraId="228E469E" w14:textId="36D9D443" w:rsidR="00023AC0" w:rsidRDefault="004639D3">
            <w:r>
              <w:t>250799705</w:t>
            </w:r>
          </w:p>
        </w:tc>
        <w:tc>
          <w:tcPr>
            <w:tcW w:w="2332" w:type="dxa"/>
          </w:tcPr>
          <w:p w14:paraId="4737E128" w14:textId="5DB0D9CB" w:rsidR="00023AC0" w:rsidRDefault="004639D3">
            <w:r>
              <w:t>✗</w:t>
            </w:r>
          </w:p>
        </w:tc>
        <w:tc>
          <w:tcPr>
            <w:tcW w:w="2332" w:type="dxa"/>
          </w:tcPr>
          <w:p w14:paraId="45C5997E" w14:textId="235D4E6B" w:rsidR="00023AC0" w:rsidRDefault="004639D3">
            <w:r>
              <w:t>Not provided</w:t>
            </w:r>
          </w:p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294E619F" w:rsidR="007755A6" w:rsidRDefault="004639D3">
            <w:r>
              <w:t>M.K Rakgoasha</w:t>
            </w:r>
          </w:p>
        </w:tc>
        <w:tc>
          <w:tcPr>
            <w:tcW w:w="2332" w:type="dxa"/>
          </w:tcPr>
          <w:p w14:paraId="47CE9A5B" w14:textId="2A199342" w:rsidR="007755A6" w:rsidRDefault="004639D3">
            <w:r>
              <w:t>250602308</w:t>
            </w:r>
          </w:p>
        </w:tc>
        <w:tc>
          <w:tcPr>
            <w:tcW w:w="2332" w:type="dxa"/>
          </w:tcPr>
          <w:p w14:paraId="5C046C93" w14:textId="32330EF0" w:rsidR="007755A6" w:rsidRDefault="004639D3">
            <w:r>
              <w:t>✗</w:t>
            </w:r>
          </w:p>
        </w:tc>
        <w:tc>
          <w:tcPr>
            <w:tcW w:w="2332" w:type="dxa"/>
          </w:tcPr>
          <w:p w14:paraId="30C6233D" w14:textId="7F5A285A" w:rsidR="007755A6" w:rsidRDefault="004639D3">
            <w:r>
              <w:t>Not provided</w:t>
            </w:r>
          </w:p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0C2EEE31" w:rsidR="009B169E" w:rsidRDefault="004639D3">
            <w:r>
              <w:t>N.C Sefodi</w:t>
            </w:r>
          </w:p>
        </w:tc>
        <w:tc>
          <w:tcPr>
            <w:tcW w:w="2332" w:type="dxa"/>
          </w:tcPr>
          <w:p w14:paraId="3A3856C5" w14:textId="61657E9D" w:rsidR="009B169E" w:rsidRDefault="004639D3">
            <w:r>
              <w:t>230525102</w:t>
            </w:r>
          </w:p>
        </w:tc>
        <w:tc>
          <w:tcPr>
            <w:tcW w:w="2332" w:type="dxa"/>
          </w:tcPr>
          <w:p w14:paraId="1E659936" w14:textId="343793B3" w:rsidR="009B169E" w:rsidRDefault="001E4E90">
            <w:r>
              <w:t>✓</w:t>
            </w:r>
          </w:p>
        </w:tc>
        <w:tc>
          <w:tcPr>
            <w:tcW w:w="2332" w:type="dxa"/>
          </w:tcPr>
          <w:p w14:paraId="3AB377B2" w14:textId="623074F2" w:rsidR="009B169E" w:rsidRDefault="009B169E"/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>*(Briefly list or summarise the main points discussed during the meeting. Include any decisions made or challenges raised.)*</w:t>
      </w:r>
    </w:p>
    <w:p w14:paraId="59878C7F" w14:textId="77777777" w:rsidR="003662BE" w:rsidRDefault="001E4E90" w:rsidP="00254E10">
      <w:pPr>
        <w:pStyle w:val="ListParagraph"/>
        <w:numPr>
          <w:ilvl w:val="0"/>
          <w:numId w:val="15"/>
        </w:numPr>
      </w:pPr>
      <w:r>
        <w:t xml:space="preserve">Nothing </w:t>
      </w:r>
      <w:r w:rsidR="006A2B83">
        <w:t>progressive was discus</w:t>
      </w:r>
      <w:r w:rsidR="003662BE">
        <w:t xml:space="preserve">sed in terms of the project </w:t>
      </w:r>
    </w:p>
    <w:p w14:paraId="032ED89B" w14:textId="66655C01" w:rsidR="001E2E57" w:rsidRDefault="006A2B83" w:rsidP="00330188">
      <w:pPr>
        <w:pStyle w:val="ListParagraph"/>
      </w:pPr>
      <w:r>
        <w:t xml:space="preserve"> </w:t>
      </w: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5550AF" w14:paraId="08A5A47E" w14:textId="77777777" w:rsidTr="00BD7370">
        <w:tc>
          <w:tcPr>
            <w:tcW w:w="2880" w:type="dxa"/>
          </w:tcPr>
          <w:p w14:paraId="243D6A03" w14:textId="77777777" w:rsidR="005550AF" w:rsidRDefault="003D5358">
            <w:r>
              <w:t>Task/Action Item</w:t>
            </w:r>
          </w:p>
        </w:tc>
        <w:tc>
          <w:tcPr>
            <w:tcW w:w="2880" w:type="dxa"/>
          </w:tcPr>
          <w:p w14:paraId="6318C8EF" w14:textId="77777777" w:rsidR="005550AF" w:rsidRDefault="003D5358">
            <w:r>
              <w:t>Responsible Member(s)</w:t>
            </w:r>
          </w:p>
        </w:tc>
        <w:tc>
          <w:tcPr>
            <w:tcW w:w="2880" w:type="dxa"/>
          </w:tcPr>
          <w:p w14:paraId="48E15C7B" w14:textId="77777777" w:rsidR="005550AF" w:rsidRDefault="003D5358">
            <w:r>
              <w:t>Deadline</w:t>
            </w:r>
          </w:p>
        </w:tc>
      </w:tr>
      <w:tr w:rsidR="005550AF" w14:paraId="348A9122" w14:textId="77777777" w:rsidTr="00BD7370">
        <w:tc>
          <w:tcPr>
            <w:tcW w:w="2880" w:type="dxa"/>
          </w:tcPr>
          <w:p w14:paraId="55A42607" w14:textId="3CCAE6CE" w:rsidR="005550AF" w:rsidRDefault="005550AF"/>
        </w:tc>
        <w:tc>
          <w:tcPr>
            <w:tcW w:w="2880" w:type="dxa"/>
          </w:tcPr>
          <w:p w14:paraId="1553B37C" w14:textId="385555D7" w:rsidR="00835EEE" w:rsidRDefault="00835EEE"/>
        </w:tc>
        <w:tc>
          <w:tcPr>
            <w:tcW w:w="2880" w:type="dxa"/>
          </w:tcPr>
          <w:p w14:paraId="471966D3" w14:textId="4DBBCA86" w:rsidR="005550AF" w:rsidRDefault="005550AF"/>
        </w:tc>
      </w:tr>
      <w:tr w:rsidR="005550AF" w14:paraId="4D8043F6" w14:textId="77777777" w:rsidTr="00BD7370">
        <w:tc>
          <w:tcPr>
            <w:tcW w:w="2880" w:type="dxa"/>
          </w:tcPr>
          <w:p w14:paraId="42EE8F15" w14:textId="131C497B" w:rsidR="005550AF" w:rsidRDefault="005550AF"/>
        </w:tc>
        <w:tc>
          <w:tcPr>
            <w:tcW w:w="2880" w:type="dxa"/>
          </w:tcPr>
          <w:p w14:paraId="54F3E847" w14:textId="1A88F499" w:rsidR="00297A03" w:rsidRDefault="00297A03"/>
        </w:tc>
        <w:tc>
          <w:tcPr>
            <w:tcW w:w="2880" w:type="dxa"/>
          </w:tcPr>
          <w:p w14:paraId="2C22C8DB" w14:textId="4F055489" w:rsidR="005550AF" w:rsidRDefault="005550AF"/>
        </w:tc>
      </w:tr>
      <w:tr w:rsidR="005550AF" w14:paraId="61F920F5" w14:textId="77777777" w:rsidTr="00BD7370">
        <w:tc>
          <w:tcPr>
            <w:tcW w:w="2880" w:type="dxa"/>
          </w:tcPr>
          <w:p w14:paraId="4CBC1C5E" w14:textId="2DA1C8DC" w:rsidR="00873237" w:rsidRDefault="00873237"/>
        </w:tc>
        <w:tc>
          <w:tcPr>
            <w:tcW w:w="2880" w:type="dxa"/>
          </w:tcPr>
          <w:p w14:paraId="6799207B" w14:textId="716E4033" w:rsidR="005550AF" w:rsidRDefault="005550AF"/>
        </w:tc>
        <w:tc>
          <w:tcPr>
            <w:tcW w:w="2880" w:type="dxa"/>
          </w:tcPr>
          <w:p w14:paraId="788002D2" w14:textId="3F3BBA7E" w:rsidR="005550AF" w:rsidRDefault="005550AF"/>
        </w:tc>
      </w:tr>
      <w:tr w:rsidR="00875171" w14:paraId="6320437D" w14:textId="77777777" w:rsidTr="00BD7370">
        <w:tc>
          <w:tcPr>
            <w:tcW w:w="2880" w:type="dxa"/>
          </w:tcPr>
          <w:p w14:paraId="24DD88E4" w14:textId="228BA9B7" w:rsidR="00875171" w:rsidRDefault="00875171"/>
        </w:tc>
        <w:tc>
          <w:tcPr>
            <w:tcW w:w="2880" w:type="dxa"/>
          </w:tcPr>
          <w:p w14:paraId="61D9481A" w14:textId="4005333E" w:rsidR="00875171" w:rsidRDefault="00875171"/>
        </w:tc>
        <w:tc>
          <w:tcPr>
            <w:tcW w:w="2880" w:type="dxa"/>
          </w:tcPr>
          <w:p w14:paraId="67AFECE7" w14:textId="32A35BCA" w:rsidR="00875171" w:rsidRDefault="00875171"/>
        </w:tc>
      </w:tr>
      <w:tr w:rsidR="00541344" w14:paraId="6DB688DC" w14:textId="77777777" w:rsidTr="00BD7370">
        <w:tc>
          <w:tcPr>
            <w:tcW w:w="2880" w:type="dxa"/>
          </w:tcPr>
          <w:p w14:paraId="47175E45" w14:textId="77777777" w:rsidR="00541344" w:rsidRDefault="00541344"/>
        </w:tc>
        <w:tc>
          <w:tcPr>
            <w:tcW w:w="2880" w:type="dxa"/>
          </w:tcPr>
          <w:p w14:paraId="66885DDF" w14:textId="77777777" w:rsidR="00541344" w:rsidRDefault="00541344"/>
        </w:tc>
        <w:tc>
          <w:tcPr>
            <w:tcW w:w="2880" w:type="dxa"/>
          </w:tcPr>
          <w:p w14:paraId="188627EE" w14:textId="77777777" w:rsidR="00541344" w:rsidRDefault="00541344"/>
        </w:tc>
      </w:tr>
    </w:tbl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77CF7646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 w:rsidRPr="001E4E90">
        <w:rPr>
          <w:u w:val="single"/>
        </w:rPr>
        <w:t>__</w:t>
      </w:r>
      <w:r w:rsidR="00330188">
        <w:rPr>
          <w:u w:val="single"/>
        </w:rPr>
        <w:t>06</w:t>
      </w:r>
      <w:r w:rsidR="001E4E90" w:rsidRPr="001E4E90">
        <w:rPr>
          <w:u w:val="single"/>
        </w:rPr>
        <w:t xml:space="preserve"> J</w:t>
      </w:r>
      <w:r w:rsidR="00330188">
        <w:rPr>
          <w:u w:val="single"/>
        </w:rPr>
        <w:t>uly</w:t>
      </w:r>
      <w:r w:rsidR="001E4E90" w:rsidRPr="001E4E90">
        <w:rPr>
          <w:u w:val="single"/>
        </w:rPr>
        <w:t xml:space="preserve"> 2025</w:t>
      </w:r>
      <w:r>
        <w:t>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</w:t>
      </w:r>
      <w:r w:rsidRPr="001E4E90">
        <w:rPr>
          <w:u w:val="single"/>
        </w:rPr>
        <w:t>______</w:t>
      </w:r>
      <w:r w:rsidR="001E4E90" w:rsidRPr="001E4E90">
        <w:rPr>
          <w:u w:val="single"/>
        </w:rPr>
        <w:t>20:00</w:t>
      </w:r>
      <w:r>
        <w:t>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1C7D7" w14:textId="77777777" w:rsidR="00E4754F" w:rsidRDefault="00E4754F" w:rsidP="00010C2D">
      <w:pPr>
        <w:spacing w:after="0" w:line="240" w:lineRule="auto"/>
      </w:pPr>
      <w:r>
        <w:separator/>
      </w:r>
    </w:p>
  </w:endnote>
  <w:endnote w:type="continuationSeparator" w:id="0">
    <w:p w14:paraId="5CB11D1D" w14:textId="77777777" w:rsidR="00E4754F" w:rsidRDefault="00E4754F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11A72" w14:textId="77777777" w:rsidR="00E4754F" w:rsidRDefault="00E4754F" w:rsidP="00010C2D">
      <w:pPr>
        <w:spacing w:after="0" w:line="240" w:lineRule="auto"/>
      </w:pPr>
      <w:r>
        <w:separator/>
      </w:r>
    </w:p>
  </w:footnote>
  <w:footnote w:type="continuationSeparator" w:id="0">
    <w:p w14:paraId="0BE30D95" w14:textId="77777777" w:rsidR="00E4754F" w:rsidRDefault="00E4754F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2D"/>
    <w:rsid w:val="00023AC0"/>
    <w:rsid w:val="00034616"/>
    <w:rsid w:val="0006063C"/>
    <w:rsid w:val="000827ED"/>
    <w:rsid w:val="00082995"/>
    <w:rsid w:val="00107790"/>
    <w:rsid w:val="00126BC4"/>
    <w:rsid w:val="00132068"/>
    <w:rsid w:val="0015074B"/>
    <w:rsid w:val="00180CD9"/>
    <w:rsid w:val="00183A83"/>
    <w:rsid w:val="001A3F78"/>
    <w:rsid w:val="001B056D"/>
    <w:rsid w:val="001B1810"/>
    <w:rsid w:val="001E2E57"/>
    <w:rsid w:val="001E4E90"/>
    <w:rsid w:val="0020077F"/>
    <w:rsid w:val="00202E6D"/>
    <w:rsid w:val="00221092"/>
    <w:rsid w:val="00230595"/>
    <w:rsid w:val="00234B47"/>
    <w:rsid w:val="00254E10"/>
    <w:rsid w:val="00271CC9"/>
    <w:rsid w:val="0029639D"/>
    <w:rsid w:val="00297A03"/>
    <w:rsid w:val="002A05B0"/>
    <w:rsid w:val="002F12CE"/>
    <w:rsid w:val="003142B8"/>
    <w:rsid w:val="00326F90"/>
    <w:rsid w:val="00330188"/>
    <w:rsid w:val="0035106E"/>
    <w:rsid w:val="003662BE"/>
    <w:rsid w:val="003C432C"/>
    <w:rsid w:val="003D5358"/>
    <w:rsid w:val="003E6D80"/>
    <w:rsid w:val="0041420F"/>
    <w:rsid w:val="004361F3"/>
    <w:rsid w:val="004639D3"/>
    <w:rsid w:val="004800B4"/>
    <w:rsid w:val="004F08A6"/>
    <w:rsid w:val="0050791A"/>
    <w:rsid w:val="00534F12"/>
    <w:rsid w:val="00537A27"/>
    <w:rsid w:val="00541344"/>
    <w:rsid w:val="005525AA"/>
    <w:rsid w:val="005550AF"/>
    <w:rsid w:val="00576CC8"/>
    <w:rsid w:val="005A4769"/>
    <w:rsid w:val="005C3823"/>
    <w:rsid w:val="005C5CE9"/>
    <w:rsid w:val="005C6EC4"/>
    <w:rsid w:val="005D58E9"/>
    <w:rsid w:val="005E5684"/>
    <w:rsid w:val="005F15CE"/>
    <w:rsid w:val="005F60DF"/>
    <w:rsid w:val="00605979"/>
    <w:rsid w:val="00633E8D"/>
    <w:rsid w:val="00641DF7"/>
    <w:rsid w:val="00681933"/>
    <w:rsid w:val="00681A57"/>
    <w:rsid w:val="006A2B83"/>
    <w:rsid w:val="006C019A"/>
    <w:rsid w:val="006C5A9B"/>
    <w:rsid w:val="006C7EF1"/>
    <w:rsid w:val="006D3893"/>
    <w:rsid w:val="006E6256"/>
    <w:rsid w:val="00714644"/>
    <w:rsid w:val="007253EE"/>
    <w:rsid w:val="00774C00"/>
    <w:rsid w:val="007755A6"/>
    <w:rsid w:val="00797647"/>
    <w:rsid w:val="00797E1C"/>
    <w:rsid w:val="00826A58"/>
    <w:rsid w:val="00835EEE"/>
    <w:rsid w:val="00850B72"/>
    <w:rsid w:val="00873237"/>
    <w:rsid w:val="00875171"/>
    <w:rsid w:val="00896063"/>
    <w:rsid w:val="008B153E"/>
    <w:rsid w:val="008D4891"/>
    <w:rsid w:val="0096005B"/>
    <w:rsid w:val="0098105C"/>
    <w:rsid w:val="009B169E"/>
    <w:rsid w:val="00A050A6"/>
    <w:rsid w:val="00A06193"/>
    <w:rsid w:val="00A61B33"/>
    <w:rsid w:val="00A9608D"/>
    <w:rsid w:val="00AA1D8D"/>
    <w:rsid w:val="00AA719F"/>
    <w:rsid w:val="00AC2135"/>
    <w:rsid w:val="00AE633B"/>
    <w:rsid w:val="00B22623"/>
    <w:rsid w:val="00B47730"/>
    <w:rsid w:val="00B9532D"/>
    <w:rsid w:val="00BD7370"/>
    <w:rsid w:val="00C353B6"/>
    <w:rsid w:val="00C65B28"/>
    <w:rsid w:val="00C9492A"/>
    <w:rsid w:val="00CB0664"/>
    <w:rsid w:val="00CC537D"/>
    <w:rsid w:val="00CF2883"/>
    <w:rsid w:val="00D31F70"/>
    <w:rsid w:val="00D33F47"/>
    <w:rsid w:val="00D8649E"/>
    <w:rsid w:val="00D914D7"/>
    <w:rsid w:val="00DB36FC"/>
    <w:rsid w:val="00DC2AB5"/>
    <w:rsid w:val="00E03AA3"/>
    <w:rsid w:val="00E44DE6"/>
    <w:rsid w:val="00E4754F"/>
    <w:rsid w:val="00E5442D"/>
    <w:rsid w:val="00E86E9A"/>
    <w:rsid w:val="00EB359E"/>
    <w:rsid w:val="00EB6214"/>
    <w:rsid w:val="00F046A4"/>
    <w:rsid w:val="00F75815"/>
    <w:rsid w:val="00F76BBE"/>
    <w:rsid w:val="00F96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Sefodi</cp:lastModifiedBy>
  <cp:revision>8</cp:revision>
  <dcterms:created xsi:type="dcterms:W3CDTF">2025-07-28T04:03:00Z</dcterms:created>
  <dcterms:modified xsi:type="dcterms:W3CDTF">2025-07-28T04:07:00Z</dcterms:modified>
  <cp:category/>
</cp:coreProperties>
</file>