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5928B9A5" w:rsidR="005550AF" w:rsidRDefault="003D5358">
      <w:r w:rsidRPr="00BD7370">
        <w:rPr>
          <w:b/>
          <w:bCs/>
        </w:rPr>
        <w:t>Module Name:</w:t>
      </w:r>
      <w:r>
        <w:t xml:space="preserve"> ______________________</w:t>
      </w:r>
      <w:r w:rsidR="00BD7370">
        <w:t xml:space="preserve">___________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_______________________</w:t>
      </w:r>
    </w:p>
    <w:p w14:paraId="3670F426" w14:textId="4C68969B" w:rsidR="005550AF" w:rsidRDefault="003D5358">
      <w:r w:rsidRPr="00BD7370">
        <w:rPr>
          <w:b/>
          <w:bCs/>
        </w:rPr>
        <w:t>Date of Meeting:</w:t>
      </w:r>
      <w:r>
        <w:t xml:space="preserve"> _______________________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__________________</w:t>
      </w:r>
    </w:p>
    <w:p w14:paraId="26533318" w14:textId="409371C5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______________________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>: ___________________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0A5BEA7F" w:rsidR="005550AF" w:rsidRDefault="005550AF"/>
        </w:tc>
        <w:tc>
          <w:tcPr>
            <w:tcW w:w="2332" w:type="dxa"/>
          </w:tcPr>
          <w:p w14:paraId="31DEECA2" w14:textId="1F5E93E1" w:rsidR="005550AF" w:rsidRDefault="005550AF"/>
        </w:tc>
        <w:tc>
          <w:tcPr>
            <w:tcW w:w="2332" w:type="dxa"/>
          </w:tcPr>
          <w:p w14:paraId="5028D400" w14:textId="738062E3" w:rsidR="005550AF" w:rsidRDefault="005550AF"/>
        </w:tc>
        <w:tc>
          <w:tcPr>
            <w:tcW w:w="2332" w:type="dxa"/>
          </w:tcPr>
          <w:p w14:paraId="4959D2F9" w14:textId="77777777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4A1DD05F" w:rsidR="005550AF" w:rsidRDefault="005550AF"/>
        </w:tc>
        <w:tc>
          <w:tcPr>
            <w:tcW w:w="2332" w:type="dxa"/>
          </w:tcPr>
          <w:p w14:paraId="083A1B67" w14:textId="3D4639A2" w:rsidR="005550AF" w:rsidRDefault="005550AF"/>
        </w:tc>
        <w:tc>
          <w:tcPr>
            <w:tcW w:w="2332" w:type="dxa"/>
          </w:tcPr>
          <w:p w14:paraId="3839EFB9" w14:textId="033FAFC1" w:rsidR="005550AF" w:rsidRDefault="005550AF"/>
        </w:tc>
        <w:tc>
          <w:tcPr>
            <w:tcW w:w="2332" w:type="dxa"/>
          </w:tcPr>
          <w:p w14:paraId="21AE539E" w14:textId="77777777" w:rsidR="005550AF" w:rsidRDefault="005550AF"/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58DE6E2B" w:rsidR="005550AF" w:rsidRDefault="005550AF"/>
        </w:tc>
        <w:tc>
          <w:tcPr>
            <w:tcW w:w="2332" w:type="dxa"/>
          </w:tcPr>
          <w:p w14:paraId="3EDD87F4" w14:textId="5FFF1BE8" w:rsidR="005550AF" w:rsidRDefault="005550AF"/>
        </w:tc>
        <w:tc>
          <w:tcPr>
            <w:tcW w:w="2332" w:type="dxa"/>
          </w:tcPr>
          <w:p w14:paraId="53B57DDF" w14:textId="74CFB928" w:rsidR="005550AF" w:rsidRDefault="005550AF"/>
        </w:tc>
        <w:tc>
          <w:tcPr>
            <w:tcW w:w="2332" w:type="dxa"/>
          </w:tcPr>
          <w:p w14:paraId="74AAB2DE" w14:textId="77777777" w:rsidR="005550AF" w:rsidRDefault="005550AF"/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6A7EF80B" w:rsidR="006E6256" w:rsidRDefault="006E6256"/>
        </w:tc>
        <w:tc>
          <w:tcPr>
            <w:tcW w:w="2332" w:type="dxa"/>
          </w:tcPr>
          <w:p w14:paraId="4ACCB333" w14:textId="6002E7AE" w:rsidR="006E6256" w:rsidRDefault="006E6256"/>
        </w:tc>
        <w:tc>
          <w:tcPr>
            <w:tcW w:w="2332" w:type="dxa"/>
          </w:tcPr>
          <w:p w14:paraId="2A038F69" w14:textId="68354E1F" w:rsidR="006E6256" w:rsidRDefault="006E6256"/>
        </w:tc>
        <w:tc>
          <w:tcPr>
            <w:tcW w:w="2332" w:type="dxa"/>
          </w:tcPr>
          <w:p w14:paraId="65A1677D" w14:textId="77777777" w:rsidR="006E6256" w:rsidRDefault="006E6256"/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32726270" w:rsidR="005550AF" w:rsidRDefault="005550AF"/>
        </w:tc>
        <w:tc>
          <w:tcPr>
            <w:tcW w:w="2332" w:type="dxa"/>
          </w:tcPr>
          <w:p w14:paraId="54FECE50" w14:textId="7B136764" w:rsidR="005550AF" w:rsidRDefault="005550AF"/>
        </w:tc>
        <w:tc>
          <w:tcPr>
            <w:tcW w:w="2332" w:type="dxa"/>
          </w:tcPr>
          <w:p w14:paraId="4E3DBB4A" w14:textId="23FEA52D" w:rsidR="005550AF" w:rsidRDefault="005550AF"/>
        </w:tc>
        <w:tc>
          <w:tcPr>
            <w:tcW w:w="2332" w:type="dxa"/>
          </w:tcPr>
          <w:p w14:paraId="3146D2C3" w14:textId="77777777" w:rsidR="006E6256" w:rsidRDefault="006E6256"/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76649D5B" w:rsidR="00023AC0" w:rsidRDefault="00023AC0"/>
        </w:tc>
        <w:tc>
          <w:tcPr>
            <w:tcW w:w="2332" w:type="dxa"/>
          </w:tcPr>
          <w:p w14:paraId="228E469E" w14:textId="03DDFDF7" w:rsidR="00023AC0" w:rsidRDefault="00023AC0"/>
        </w:tc>
        <w:tc>
          <w:tcPr>
            <w:tcW w:w="2332" w:type="dxa"/>
          </w:tcPr>
          <w:p w14:paraId="4737E128" w14:textId="693726F2" w:rsidR="00023AC0" w:rsidRDefault="00023AC0"/>
        </w:tc>
        <w:tc>
          <w:tcPr>
            <w:tcW w:w="2332" w:type="dxa"/>
          </w:tcPr>
          <w:p w14:paraId="45C5997E" w14:textId="77777777" w:rsidR="00023AC0" w:rsidRDefault="00023AC0"/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4DA8DCEE" w:rsidR="007755A6" w:rsidRDefault="007755A6"/>
        </w:tc>
        <w:tc>
          <w:tcPr>
            <w:tcW w:w="2332" w:type="dxa"/>
          </w:tcPr>
          <w:p w14:paraId="47CE9A5B" w14:textId="4734BFA4" w:rsidR="007755A6" w:rsidRDefault="007755A6"/>
        </w:tc>
        <w:tc>
          <w:tcPr>
            <w:tcW w:w="2332" w:type="dxa"/>
          </w:tcPr>
          <w:p w14:paraId="5C046C93" w14:textId="0CF5A7D8" w:rsidR="007755A6" w:rsidRDefault="007755A6"/>
        </w:tc>
        <w:tc>
          <w:tcPr>
            <w:tcW w:w="2332" w:type="dxa"/>
          </w:tcPr>
          <w:p w14:paraId="30C6233D" w14:textId="77777777" w:rsidR="007755A6" w:rsidRDefault="007755A6"/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10CE01C1" w:rsidR="009B169E" w:rsidRDefault="009B169E"/>
        </w:tc>
        <w:tc>
          <w:tcPr>
            <w:tcW w:w="2332" w:type="dxa"/>
          </w:tcPr>
          <w:p w14:paraId="3A3856C5" w14:textId="3046378E" w:rsidR="009B169E" w:rsidRDefault="009B169E"/>
        </w:tc>
        <w:tc>
          <w:tcPr>
            <w:tcW w:w="2332" w:type="dxa"/>
          </w:tcPr>
          <w:p w14:paraId="1E659936" w14:textId="780343A0" w:rsidR="009B169E" w:rsidRDefault="009B169E"/>
        </w:tc>
        <w:tc>
          <w:tcPr>
            <w:tcW w:w="2332" w:type="dxa"/>
          </w:tcPr>
          <w:p w14:paraId="3AB377B2" w14:textId="623074F2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032ED89B" w14:textId="4E72DD2A" w:rsidR="001E2E57" w:rsidRDefault="001E2E57" w:rsidP="00254E10">
      <w:pPr>
        <w:pStyle w:val="ListParagraph"/>
        <w:numPr>
          <w:ilvl w:val="0"/>
          <w:numId w:val="15"/>
        </w:numPr>
      </w:pP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550AF" w14:paraId="08A5A47E" w14:textId="77777777" w:rsidTr="00BD7370">
        <w:tc>
          <w:tcPr>
            <w:tcW w:w="2880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80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80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BD7370">
        <w:tc>
          <w:tcPr>
            <w:tcW w:w="2880" w:type="dxa"/>
          </w:tcPr>
          <w:p w14:paraId="55A42607" w14:textId="3CCAE6CE" w:rsidR="005550AF" w:rsidRDefault="005550AF"/>
        </w:tc>
        <w:tc>
          <w:tcPr>
            <w:tcW w:w="2880" w:type="dxa"/>
          </w:tcPr>
          <w:p w14:paraId="1553B37C" w14:textId="385555D7" w:rsidR="00835EEE" w:rsidRDefault="00835EEE"/>
        </w:tc>
        <w:tc>
          <w:tcPr>
            <w:tcW w:w="2880" w:type="dxa"/>
          </w:tcPr>
          <w:p w14:paraId="471966D3" w14:textId="4DBBCA86" w:rsidR="005550AF" w:rsidRDefault="005550AF"/>
        </w:tc>
      </w:tr>
      <w:tr w:rsidR="005550AF" w14:paraId="4D8043F6" w14:textId="77777777" w:rsidTr="00BD7370">
        <w:tc>
          <w:tcPr>
            <w:tcW w:w="2880" w:type="dxa"/>
          </w:tcPr>
          <w:p w14:paraId="42EE8F15" w14:textId="131C497B" w:rsidR="005550AF" w:rsidRDefault="005550AF"/>
        </w:tc>
        <w:tc>
          <w:tcPr>
            <w:tcW w:w="2880" w:type="dxa"/>
          </w:tcPr>
          <w:p w14:paraId="54F3E847" w14:textId="1A88F499" w:rsidR="00297A03" w:rsidRDefault="00297A03"/>
        </w:tc>
        <w:tc>
          <w:tcPr>
            <w:tcW w:w="2880" w:type="dxa"/>
          </w:tcPr>
          <w:p w14:paraId="2C22C8DB" w14:textId="4F055489" w:rsidR="005550AF" w:rsidRDefault="005550AF"/>
        </w:tc>
      </w:tr>
      <w:tr w:rsidR="005550AF" w14:paraId="61F920F5" w14:textId="77777777" w:rsidTr="00BD7370">
        <w:tc>
          <w:tcPr>
            <w:tcW w:w="2880" w:type="dxa"/>
          </w:tcPr>
          <w:p w14:paraId="4CBC1C5E" w14:textId="2DA1C8DC" w:rsidR="00873237" w:rsidRDefault="00873237"/>
        </w:tc>
        <w:tc>
          <w:tcPr>
            <w:tcW w:w="2880" w:type="dxa"/>
          </w:tcPr>
          <w:p w14:paraId="6799207B" w14:textId="716E4033" w:rsidR="005550AF" w:rsidRDefault="005550AF"/>
        </w:tc>
        <w:tc>
          <w:tcPr>
            <w:tcW w:w="2880" w:type="dxa"/>
          </w:tcPr>
          <w:p w14:paraId="788002D2" w14:textId="3F3BBA7E" w:rsidR="005550AF" w:rsidRDefault="005550AF"/>
        </w:tc>
      </w:tr>
      <w:tr w:rsidR="00875171" w14:paraId="6320437D" w14:textId="77777777" w:rsidTr="00BD7370">
        <w:tc>
          <w:tcPr>
            <w:tcW w:w="2880" w:type="dxa"/>
          </w:tcPr>
          <w:p w14:paraId="24DD88E4" w14:textId="228BA9B7" w:rsidR="00875171" w:rsidRDefault="00875171"/>
        </w:tc>
        <w:tc>
          <w:tcPr>
            <w:tcW w:w="2880" w:type="dxa"/>
          </w:tcPr>
          <w:p w14:paraId="61D9481A" w14:textId="4005333E" w:rsidR="00875171" w:rsidRDefault="00875171"/>
        </w:tc>
        <w:tc>
          <w:tcPr>
            <w:tcW w:w="2880" w:type="dxa"/>
          </w:tcPr>
          <w:p w14:paraId="67AFECE7" w14:textId="32A35BCA" w:rsidR="00875171" w:rsidRDefault="00875171"/>
        </w:tc>
      </w:tr>
      <w:tr w:rsidR="00541344" w14:paraId="6DB688DC" w14:textId="77777777" w:rsidTr="00BD7370">
        <w:tc>
          <w:tcPr>
            <w:tcW w:w="2880" w:type="dxa"/>
          </w:tcPr>
          <w:p w14:paraId="47175E45" w14:textId="77777777" w:rsidR="00541344" w:rsidRDefault="00541344"/>
        </w:tc>
        <w:tc>
          <w:tcPr>
            <w:tcW w:w="2880" w:type="dxa"/>
          </w:tcPr>
          <w:p w14:paraId="66885DDF" w14:textId="77777777" w:rsidR="00541344" w:rsidRDefault="00541344"/>
        </w:tc>
        <w:tc>
          <w:tcPr>
            <w:tcW w:w="2880" w:type="dxa"/>
          </w:tcPr>
          <w:p w14:paraId="188627EE" w14:textId="77777777" w:rsidR="00541344" w:rsidRDefault="00541344"/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60CD472E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>
        <w:t>_______________________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______________________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49389" w14:textId="77777777" w:rsidR="002A05B0" w:rsidRDefault="002A05B0" w:rsidP="00010C2D">
      <w:pPr>
        <w:spacing w:after="0" w:line="240" w:lineRule="auto"/>
      </w:pPr>
      <w:r>
        <w:separator/>
      </w:r>
    </w:p>
  </w:endnote>
  <w:endnote w:type="continuationSeparator" w:id="0">
    <w:p w14:paraId="4A980D18" w14:textId="77777777" w:rsidR="002A05B0" w:rsidRDefault="002A05B0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B254D" w14:textId="77777777" w:rsidR="002A05B0" w:rsidRDefault="002A05B0" w:rsidP="00010C2D">
      <w:pPr>
        <w:spacing w:after="0" w:line="240" w:lineRule="auto"/>
      </w:pPr>
      <w:r>
        <w:separator/>
      </w:r>
    </w:p>
  </w:footnote>
  <w:footnote w:type="continuationSeparator" w:id="0">
    <w:p w14:paraId="0C547880" w14:textId="77777777" w:rsidR="002A05B0" w:rsidRDefault="002A05B0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2D"/>
    <w:rsid w:val="00023AC0"/>
    <w:rsid w:val="00034616"/>
    <w:rsid w:val="0006063C"/>
    <w:rsid w:val="000827ED"/>
    <w:rsid w:val="00082995"/>
    <w:rsid w:val="00107790"/>
    <w:rsid w:val="00126BC4"/>
    <w:rsid w:val="00132068"/>
    <w:rsid w:val="0015074B"/>
    <w:rsid w:val="00180CD9"/>
    <w:rsid w:val="00183A83"/>
    <w:rsid w:val="001A3F78"/>
    <w:rsid w:val="001B056D"/>
    <w:rsid w:val="001B1810"/>
    <w:rsid w:val="001E2E57"/>
    <w:rsid w:val="0020077F"/>
    <w:rsid w:val="00202E6D"/>
    <w:rsid w:val="00221092"/>
    <w:rsid w:val="00230595"/>
    <w:rsid w:val="00234B47"/>
    <w:rsid w:val="00254E10"/>
    <w:rsid w:val="0029639D"/>
    <w:rsid w:val="00297A03"/>
    <w:rsid w:val="002A05B0"/>
    <w:rsid w:val="002F12CE"/>
    <w:rsid w:val="003142B8"/>
    <w:rsid w:val="00326F90"/>
    <w:rsid w:val="0035106E"/>
    <w:rsid w:val="003C432C"/>
    <w:rsid w:val="003D5358"/>
    <w:rsid w:val="003E6D80"/>
    <w:rsid w:val="0041420F"/>
    <w:rsid w:val="004361F3"/>
    <w:rsid w:val="004800B4"/>
    <w:rsid w:val="0050791A"/>
    <w:rsid w:val="00534F12"/>
    <w:rsid w:val="00537A27"/>
    <w:rsid w:val="00541344"/>
    <w:rsid w:val="005525AA"/>
    <w:rsid w:val="005550AF"/>
    <w:rsid w:val="00576CC8"/>
    <w:rsid w:val="005A4769"/>
    <w:rsid w:val="005C3823"/>
    <w:rsid w:val="005C5CE9"/>
    <w:rsid w:val="005C6EC4"/>
    <w:rsid w:val="005D58E9"/>
    <w:rsid w:val="005E5684"/>
    <w:rsid w:val="005F15CE"/>
    <w:rsid w:val="005F60DF"/>
    <w:rsid w:val="00605979"/>
    <w:rsid w:val="00633E8D"/>
    <w:rsid w:val="00641DF7"/>
    <w:rsid w:val="00681933"/>
    <w:rsid w:val="00681A57"/>
    <w:rsid w:val="006C019A"/>
    <w:rsid w:val="006C5A9B"/>
    <w:rsid w:val="006C7EF1"/>
    <w:rsid w:val="006D3893"/>
    <w:rsid w:val="006E6256"/>
    <w:rsid w:val="00714644"/>
    <w:rsid w:val="007253EE"/>
    <w:rsid w:val="00774C00"/>
    <w:rsid w:val="007755A6"/>
    <w:rsid w:val="00797647"/>
    <w:rsid w:val="00797E1C"/>
    <w:rsid w:val="00835EEE"/>
    <w:rsid w:val="00850B72"/>
    <w:rsid w:val="00873237"/>
    <w:rsid w:val="00875171"/>
    <w:rsid w:val="00896063"/>
    <w:rsid w:val="008B153E"/>
    <w:rsid w:val="008D4891"/>
    <w:rsid w:val="0096005B"/>
    <w:rsid w:val="0098105C"/>
    <w:rsid w:val="009B169E"/>
    <w:rsid w:val="00A050A6"/>
    <w:rsid w:val="00A06193"/>
    <w:rsid w:val="00A9608D"/>
    <w:rsid w:val="00AA1D8D"/>
    <w:rsid w:val="00AA719F"/>
    <w:rsid w:val="00AC2135"/>
    <w:rsid w:val="00AE633B"/>
    <w:rsid w:val="00B22623"/>
    <w:rsid w:val="00B47730"/>
    <w:rsid w:val="00B9532D"/>
    <w:rsid w:val="00BD7370"/>
    <w:rsid w:val="00C353B6"/>
    <w:rsid w:val="00C65B28"/>
    <w:rsid w:val="00C9492A"/>
    <w:rsid w:val="00CB0664"/>
    <w:rsid w:val="00CC537D"/>
    <w:rsid w:val="00CF2883"/>
    <w:rsid w:val="00D31F70"/>
    <w:rsid w:val="00D33F47"/>
    <w:rsid w:val="00D8649E"/>
    <w:rsid w:val="00D914D7"/>
    <w:rsid w:val="00DB36FC"/>
    <w:rsid w:val="00DC2AB5"/>
    <w:rsid w:val="00E03AA3"/>
    <w:rsid w:val="00E44DE6"/>
    <w:rsid w:val="00E5442D"/>
    <w:rsid w:val="00E86E9A"/>
    <w:rsid w:val="00EB359E"/>
    <w:rsid w:val="00EB6214"/>
    <w:rsid w:val="00F046A4"/>
    <w:rsid w:val="00F75815"/>
    <w:rsid w:val="00F76BBE"/>
    <w:rsid w:val="00F96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Carla Coetzee</cp:lastModifiedBy>
  <cp:revision>3</cp:revision>
  <dcterms:created xsi:type="dcterms:W3CDTF">2025-06-26T09:33:00Z</dcterms:created>
  <dcterms:modified xsi:type="dcterms:W3CDTF">2025-06-27T08:21:00Z</dcterms:modified>
  <cp:category/>
</cp:coreProperties>
</file>