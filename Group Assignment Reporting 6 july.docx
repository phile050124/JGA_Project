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F237" w14:textId="1CEFF8D9" w:rsidR="005550AF" w:rsidRDefault="003D5358">
      <w:pPr>
        <w:pStyle w:val="Heading1"/>
        <w:pBdr>
          <w:bottom w:val="single" w:sz="12" w:space="1" w:color="auto"/>
        </w:pBdr>
      </w:pPr>
      <w:r>
        <w:t>Group Meeting Report –</w:t>
      </w:r>
      <w:r w:rsidR="00C353B6">
        <w:t xml:space="preserve"> Week -</w:t>
      </w:r>
    </w:p>
    <w:p w14:paraId="74355ED9" w14:textId="77777777" w:rsidR="00BD7370" w:rsidRPr="00BD7370" w:rsidRDefault="00BD7370" w:rsidP="00BD7370"/>
    <w:p w14:paraId="666769EB" w14:textId="75E65FFA" w:rsidR="005550AF" w:rsidRDefault="003D5358">
      <w:r w:rsidRPr="00BD7370">
        <w:rPr>
          <w:b/>
          <w:bCs/>
        </w:rPr>
        <w:t>Module Name:</w:t>
      </w:r>
      <w:r>
        <w:t xml:space="preserve"> </w:t>
      </w:r>
      <w:r w:rsidRPr="004639D3">
        <w:rPr>
          <w:u w:val="single"/>
        </w:rPr>
        <w:t>______</w:t>
      </w:r>
      <w:r w:rsidR="004639D3" w:rsidRPr="004639D3">
        <w:rPr>
          <w:u w:val="single"/>
        </w:rPr>
        <w:t>COH</w:t>
      </w:r>
      <w:r w:rsidRPr="004639D3">
        <w:rPr>
          <w:u w:val="single"/>
        </w:rPr>
        <w:t>_____________</w:t>
      </w:r>
      <w:r w:rsidR="00BD7370" w:rsidRPr="004639D3">
        <w:rPr>
          <w:u w:val="single"/>
        </w:rPr>
        <w:t>___________</w:t>
      </w:r>
      <w:r w:rsidR="00BD7370">
        <w:t xml:space="preserve">                                </w:t>
      </w:r>
      <w:r w:rsidRPr="00BD7370">
        <w:rPr>
          <w:b/>
          <w:bCs/>
        </w:rPr>
        <w:t>Group:</w:t>
      </w:r>
      <w:r w:rsidR="00A9608D">
        <w:rPr>
          <w:b/>
          <w:bCs/>
        </w:rPr>
        <w:t xml:space="preserve"> </w:t>
      </w:r>
      <w:r>
        <w:t>_______</w:t>
      </w:r>
      <w:r w:rsidR="004639D3" w:rsidRPr="004639D3">
        <w:rPr>
          <w:u w:val="single"/>
        </w:rPr>
        <w:t>NB</w:t>
      </w:r>
      <w:r>
        <w:t>_____________</w:t>
      </w:r>
    </w:p>
    <w:p w14:paraId="3670F426" w14:textId="07C414B4" w:rsidR="005550AF" w:rsidRDefault="003D5358">
      <w:r w:rsidRPr="00BD7370">
        <w:rPr>
          <w:b/>
          <w:bCs/>
        </w:rPr>
        <w:t>Date of Meeting:</w:t>
      </w:r>
      <w:r>
        <w:t xml:space="preserve"> ________</w:t>
      </w:r>
      <w:r w:rsidR="00056415">
        <w:rPr>
          <w:u w:val="single"/>
        </w:rPr>
        <w:t>06</w:t>
      </w:r>
      <w:r w:rsidR="004639D3" w:rsidRPr="004639D3">
        <w:rPr>
          <w:u w:val="single"/>
        </w:rPr>
        <w:t xml:space="preserve"> J</w:t>
      </w:r>
      <w:r w:rsidR="00056415">
        <w:rPr>
          <w:u w:val="single"/>
        </w:rPr>
        <w:t>uly</w:t>
      </w:r>
      <w:r w:rsidR="004639D3" w:rsidRPr="004639D3">
        <w:rPr>
          <w:u w:val="single"/>
        </w:rPr>
        <w:t xml:space="preserve"> 2025</w:t>
      </w:r>
      <w:r>
        <w:t>_</w:t>
      </w:r>
      <w:r w:rsidR="00BD7370">
        <w:t xml:space="preserve">_________                                </w:t>
      </w:r>
      <w:r w:rsidRPr="00BD7370">
        <w:rPr>
          <w:b/>
          <w:bCs/>
        </w:rPr>
        <w:t>Time:</w:t>
      </w:r>
      <w:r>
        <w:t xml:space="preserve"> ______</w:t>
      </w:r>
      <w:r w:rsidR="004639D3" w:rsidRPr="004639D3">
        <w:rPr>
          <w:u w:val="single"/>
        </w:rPr>
        <w:t>20:00</w:t>
      </w:r>
      <w:r>
        <w:t>________</w:t>
      </w:r>
    </w:p>
    <w:p w14:paraId="26533318" w14:textId="050194E9" w:rsidR="005550AF" w:rsidRDefault="003D5358">
      <w:pPr>
        <w:pBdr>
          <w:bottom w:val="single" w:sz="12" w:space="1" w:color="auto"/>
        </w:pBdr>
      </w:pPr>
      <w:r w:rsidRPr="00BD7370">
        <w:rPr>
          <w:b/>
          <w:bCs/>
        </w:rPr>
        <w:t>Location</w:t>
      </w:r>
      <w:r w:rsidR="00BD7370">
        <w:rPr>
          <w:b/>
          <w:bCs/>
        </w:rPr>
        <w:t xml:space="preserve"> Venue</w:t>
      </w:r>
      <w:r w:rsidRPr="00BD7370">
        <w:rPr>
          <w:b/>
          <w:bCs/>
        </w:rPr>
        <w:t>:</w:t>
      </w:r>
      <w:r>
        <w:t xml:space="preserve"> </w:t>
      </w:r>
      <w:r w:rsidRPr="004639D3">
        <w:rPr>
          <w:u w:val="single"/>
        </w:rPr>
        <w:t>_____</w:t>
      </w:r>
      <w:r w:rsidR="004639D3" w:rsidRPr="004639D3">
        <w:rPr>
          <w:u w:val="single"/>
        </w:rPr>
        <w:t>Online</w:t>
      </w:r>
      <w:r>
        <w:t>__________</w:t>
      </w:r>
      <w:r w:rsidR="00BD7370">
        <w:t>_________</w:t>
      </w:r>
      <w:r w:rsidR="00E03AA3">
        <w:t xml:space="preserve">                                </w:t>
      </w:r>
      <w:r w:rsidR="00E03AA3" w:rsidRPr="00E03AA3">
        <w:rPr>
          <w:b/>
          <w:bCs/>
        </w:rPr>
        <w:t>End Time</w:t>
      </w:r>
      <w:r w:rsidR="00E03AA3">
        <w:t xml:space="preserve">: </w:t>
      </w:r>
      <w:r w:rsidR="00E03AA3" w:rsidRPr="004639D3">
        <w:rPr>
          <w:u w:val="single"/>
        </w:rPr>
        <w:t>_____</w:t>
      </w:r>
      <w:r w:rsidR="004639D3" w:rsidRPr="004639D3">
        <w:rPr>
          <w:u w:val="single"/>
        </w:rPr>
        <w:t>20:</w:t>
      </w:r>
      <w:r w:rsidR="00A3777F">
        <w:rPr>
          <w:u w:val="single"/>
        </w:rPr>
        <w:t>00</w:t>
      </w:r>
      <w:r w:rsidR="00E03AA3" w:rsidRPr="004639D3">
        <w:rPr>
          <w:u w:val="single"/>
        </w:rPr>
        <w:t>__________</w:t>
      </w:r>
    </w:p>
    <w:p w14:paraId="490E5E85" w14:textId="77777777" w:rsidR="00010C2D" w:rsidRDefault="00010C2D">
      <w:pPr>
        <w:pBdr>
          <w:bottom w:val="single" w:sz="12" w:space="1" w:color="auto"/>
        </w:pBdr>
      </w:pPr>
    </w:p>
    <w:p w14:paraId="5D5A0E3D" w14:textId="77777777" w:rsidR="00BD7370" w:rsidRDefault="00BD7370"/>
    <w:p w14:paraId="60DBD8AA" w14:textId="77777777" w:rsidR="005550AF" w:rsidRDefault="003D5358">
      <w:pPr>
        <w:pStyle w:val="Heading2"/>
      </w:pPr>
      <w:r>
        <w:t>Team Member Details</w:t>
      </w:r>
    </w:p>
    <w:tbl>
      <w:tblPr>
        <w:tblW w:w="9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</w:tblGrid>
      <w:tr w:rsidR="005550AF" w14:paraId="37A91A3F" w14:textId="77777777" w:rsidTr="006E6256">
        <w:trPr>
          <w:trHeight w:val="1213"/>
        </w:trPr>
        <w:tc>
          <w:tcPr>
            <w:tcW w:w="2332" w:type="dxa"/>
          </w:tcPr>
          <w:p w14:paraId="6D13CD65" w14:textId="77777777" w:rsidR="005550AF" w:rsidRDefault="003D5358">
            <w:r>
              <w:t>Student Name</w:t>
            </w:r>
          </w:p>
        </w:tc>
        <w:tc>
          <w:tcPr>
            <w:tcW w:w="2332" w:type="dxa"/>
          </w:tcPr>
          <w:p w14:paraId="2BBB7B27" w14:textId="77777777" w:rsidR="005550AF" w:rsidRDefault="003D5358">
            <w:r>
              <w:t>Student Number</w:t>
            </w:r>
          </w:p>
        </w:tc>
        <w:tc>
          <w:tcPr>
            <w:tcW w:w="2332" w:type="dxa"/>
          </w:tcPr>
          <w:p w14:paraId="52704A87" w14:textId="77777777" w:rsidR="005550AF" w:rsidRDefault="003D5358">
            <w:r>
              <w:t>Present (✓) / Absent (✗)</w:t>
            </w:r>
          </w:p>
        </w:tc>
        <w:tc>
          <w:tcPr>
            <w:tcW w:w="2332" w:type="dxa"/>
          </w:tcPr>
          <w:p w14:paraId="38E80232" w14:textId="77777777" w:rsidR="005550AF" w:rsidRDefault="003D5358">
            <w:r>
              <w:t>Reason for Absence (if applicable)</w:t>
            </w:r>
          </w:p>
        </w:tc>
      </w:tr>
      <w:tr w:rsidR="005550AF" w14:paraId="15FF8588" w14:textId="77777777" w:rsidTr="006E6256">
        <w:trPr>
          <w:trHeight w:val="681"/>
        </w:trPr>
        <w:tc>
          <w:tcPr>
            <w:tcW w:w="2332" w:type="dxa"/>
          </w:tcPr>
          <w:p w14:paraId="6D60B3CF" w14:textId="1CAB9C31" w:rsidR="005550AF" w:rsidRDefault="004639D3">
            <w:r>
              <w:t xml:space="preserve">R.A </w:t>
            </w:r>
            <w:proofErr w:type="spellStart"/>
            <w:r>
              <w:t>Ramadie</w:t>
            </w:r>
            <w:proofErr w:type="spellEnd"/>
          </w:p>
        </w:tc>
        <w:tc>
          <w:tcPr>
            <w:tcW w:w="2332" w:type="dxa"/>
          </w:tcPr>
          <w:p w14:paraId="31DEECA2" w14:textId="6E66CAD7" w:rsidR="005550AF" w:rsidRDefault="004639D3">
            <w:r>
              <w:t>241920569</w:t>
            </w:r>
          </w:p>
        </w:tc>
        <w:tc>
          <w:tcPr>
            <w:tcW w:w="2332" w:type="dxa"/>
          </w:tcPr>
          <w:p w14:paraId="5028D400" w14:textId="694806D7" w:rsidR="005550AF" w:rsidRDefault="00AB604F">
            <w:r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2332" w:type="dxa"/>
          </w:tcPr>
          <w:p w14:paraId="4959D2F9" w14:textId="2CEF4889" w:rsidR="005550AF" w:rsidRDefault="00617287">
            <w:r>
              <w:t>Not in a good space</w:t>
            </w:r>
          </w:p>
        </w:tc>
      </w:tr>
      <w:tr w:rsidR="005550AF" w14:paraId="37CA8BD9" w14:textId="77777777" w:rsidTr="006E6256">
        <w:trPr>
          <w:trHeight w:val="681"/>
        </w:trPr>
        <w:tc>
          <w:tcPr>
            <w:tcW w:w="2332" w:type="dxa"/>
          </w:tcPr>
          <w:p w14:paraId="06B27B8A" w14:textId="2581F1AF" w:rsidR="005550AF" w:rsidRDefault="004639D3">
            <w:r>
              <w:t xml:space="preserve">A.M Buthelezi </w:t>
            </w:r>
          </w:p>
        </w:tc>
        <w:tc>
          <w:tcPr>
            <w:tcW w:w="2332" w:type="dxa"/>
          </w:tcPr>
          <w:p w14:paraId="083A1B67" w14:textId="47158A42" w:rsidR="005550AF" w:rsidRDefault="004639D3">
            <w:r>
              <w:t>240371146</w:t>
            </w:r>
          </w:p>
        </w:tc>
        <w:tc>
          <w:tcPr>
            <w:tcW w:w="2332" w:type="dxa"/>
          </w:tcPr>
          <w:p w14:paraId="3839EFB9" w14:textId="2065E7D6" w:rsidR="005550AF" w:rsidRDefault="004639D3">
            <w:r>
              <w:t>✗</w:t>
            </w:r>
          </w:p>
        </w:tc>
        <w:tc>
          <w:tcPr>
            <w:tcW w:w="2332" w:type="dxa"/>
          </w:tcPr>
          <w:p w14:paraId="21AE539E" w14:textId="613BA0A5" w:rsidR="005550AF" w:rsidRDefault="004639D3">
            <w:r>
              <w:t>Not provided</w:t>
            </w:r>
          </w:p>
        </w:tc>
      </w:tr>
      <w:tr w:rsidR="005550AF" w14:paraId="539CED34" w14:textId="77777777" w:rsidTr="006E6256">
        <w:trPr>
          <w:trHeight w:val="720"/>
        </w:trPr>
        <w:tc>
          <w:tcPr>
            <w:tcW w:w="2332" w:type="dxa"/>
          </w:tcPr>
          <w:p w14:paraId="7063C731" w14:textId="7190449C" w:rsidR="005550AF" w:rsidRDefault="004639D3">
            <w:r>
              <w:t>T.S Dlamini</w:t>
            </w:r>
          </w:p>
        </w:tc>
        <w:tc>
          <w:tcPr>
            <w:tcW w:w="2332" w:type="dxa"/>
          </w:tcPr>
          <w:p w14:paraId="3EDD87F4" w14:textId="6F66E966" w:rsidR="005550AF" w:rsidRDefault="004639D3">
            <w:r>
              <w:t>251231011</w:t>
            </w:r>
          </w:p>
        </w:tc>
        <w:tc>
          <w:tcPr>
            <w:tcW w:w="2332" w:type="dxa"/>
          </w:tcPr>
          <w:p w14:paraId="53B57DDF" w14:textId="5A14D18F" w:rsidR="005550AF" w:rsidRDefault="004639D3">
            <w:r>
              <w:t>✗</w:t>
            </w:r>
          </w:p>
        </w:tc>
        <w:tc>
          <w:tcPr>
            <w:tcW w:w="2332" w:type="dxa"/>
          </w:tcPr>
          <w:p w14:paraId="74AAB2DE" w14:textId="18E9E37A" w:rsidR="005550AF" w:rsidRDefault="004639D3">
            <w:r>
              <w:t>Not provided</w:t>
            </w:r>
          </w:p>
        </w:tc>
      </w:tr>
      <w:tr w:rsidR="006E6256" w14:paraId="7C0C1706" w14:textId="77777777" w:rsidTr="006E6256">
        <w:trPr>
          <w:trHeight w:val="720"/>
        </w:trPr>
        <w:tc>
          <w:tcPr>
            <w:tcW w:w="2332" w:type="dxa"/>
          </w:tcPr>
          <w:p w14:paraId="6CC132F4" w14:textId="28EEAFEB" w:rsidR="006E6256" w:rsidRDefault="004639D3">
            <w:r>
              <w:t>K.W Dube</w:t>
            </w:r>
          </w:p>
        </w:tc>
        <w:tc>
          <w:tcPr>
            <w:tcW w:w="2332" w:type="dxa"/>
          </w:tcPr>
          <w:p w14:paraId="4ACCB333" w14:textId="76D957D2" w:rsidR="006E6256" w:rsidRDefault="004639D3">
            <w:r>
              <w:t>251567298</w:t>
            </w:r>
          </w:p>
        </w:tc>
        <w:tc>
          <w:tcPr>
            <w:tcW w:w="2332" w:type="dxa"/>
          </w:tcPr>
          <w:p w14:paraId="2A038F69" w14:textId="0B0AFEF7" w:rsidR="006E6256" w:rsidRDefault="004639D3">
            <w:r>
              <w:t>✗</w:t>
            </w:r>
          </w:p>
        </w:tc>
        <w:tc>
          <w:tcPr>
            <w:tcW w:w="2332" w:type="dxa"/>
          </w:tcPr>
          <w:p w14:paraId="65A1677D" w14:textId="1F6953A9" w:rsidR="006E6256" w:rsidRDefault="004639D3">
            <w:r>
              <w:t>Not provided</w:t>
            </w:r>
          </w:p>
        </w:tc>
      </w:tr>
      <w:tr w:rsidR="005550AF" w14:paraId="05104442" w14:textId="77777777" w:rsidTr="006E6256">
        <w:trPr>
          <w:trHeight w:val="681"/>
        </w:trPr>
        <w:tc>
          <w:tcPr>
            <w:tcW w:w="2332" w:type="dxa"/>
          </w:tcPr>
          <w:p w14:paraId="4644B5CA" w14:textId="2C9601AC" w:rsidR="005550AF" w:rsidRDefault="004639D3">
            <w:r>
              <w:t>T Mabena</w:t>
            </w:r>
          </w:p>
        </w:tc>
        <w:tc>
          <w:tcPr>
            <w:tcW w:w="2332" w:type="dxa"/>
          </w:tcPr>
          <w:p w14:paraId="54FECE50" w14:textId="0D481F18" w:rsidR="005550AF" w:rsidRDefault="004639D3">
            <w:r>
              <w:t>223110770</w:t>
            </w:r>
          </w:p>
        </w:tc>
        <w:tc>
          <w:tcPr>
            <w:tcW w:w="2332" w:type="dxa"/>
          </w:tcPr>
          <w:p w14:paraId="4E3DBB4A" w14:textId="14B0CA93" w:rsidR="005550AF" w:rsidRDefault="004639D3">
            <w:r>
              <w:t>✗</w:t>
            </w:r>
          </w:p>
        </w:tc>
        <w:tc>
          <w:tcPr>
            <w:tcW w:w="2332" w:type="dxa"/>
          </w:tcPr>
          <w:p w14:paraId="3146D2C3" w14:textId="2E6285B9" w:rsidR="006E6256" w:rsidRDefault="004639D3">
            <w:r>
              <w:t>Not provided</w:t>
            </w:r>
          </w:p>
        </w:tc>
      </w:tr>
      <w:tr w:rsidR="00023AC0" w14:paraId="489E4812" w14:textId="77777777" w:rsidTr="006E6256">
        <w:trPr>
          <w:trHeight w:val="681"/>
        </w:trPr>
        <w:tc>
          <w:tcPr>
            <w:tcW w:w="2332" w:type="dxa"/>
          </w:tcPr>
          <w:p w14:paraId="329F4106" w14:textId="5584558F" w:rsidR="00023AC0" w:rsidRDefault="004639D3">
            <w:r>
              <w:t xml:space="preserve">P.K.K Matjila </w:t>
            </w:r>
          </w:p>
        </w:tc>
        <w:tc>
          <w:tcPr>
            <w:tcW w:w="2332" w:type="dxa"/>
          </w:tcPr>
          <w:p w14:paraId="228E469E" w14:textId="36D9D443" w:rsidR="00023AC0" w:rsidRDefault="004639D3">
            <w:r>
              <w:t>250799705</w:t>
            </w:r>
          </w:p>
        </w:tc>
        <w:tc>
          <w:tcPr>
            <w:tcW w:w="2332" w:type="dxa"/>
          </w:tcPr>
          <w:p w14:paraId="4737E128" w14:textId="5DB0D9CB" w:rsidR="00023AC0" w:rsidRDefault="004639D3">
            <w:r>
              <w:t>✗</w:t>
            </w:r>
          </w:p>
        </w:tc>
        <w:tc>
          <w:tcPr>
            <w:tcW w:w="2332" w:type="dxa"/>
          </w:tcPr>
          <w:p w14:paraId="45C5997E" w14:textId="235D4E6B" w:rsidR="00023AC0" w:rsidRDefault="004639D3">
            <w:r>
              <w:t>Not provided</w:t>
            </w:r>
          </w:p>
        </w:tc>
      </w:tr>
      <w:tr w:rsidR="007755A6" w14:paraId="3C429ADA" w14:textId="77777777" w:rsidTr="006E6256">
        <w:trPr>
          <w:trHeight w:val="681"/>
        </w:trPr>
        <w:tc>
          <w:tcPr>
            <w:tcW w:w="2332" w:type="dxa"/>
          </w:tcPr>
          <w:p w14:paraId="4F6A9B24" w14:textId="294E619F" w:rsidR="007755A6" w:rsidRDefault="004639D3">
            <w:r>
              <w:t xml:space="preserve">M.K </w:t>
            </w:r>
            <w:proofErr w:type="spellStart"/>
            <w:r>
              <w:t>Rakgoasha</w:t>
            </w:r>
            <w:proofErr w:type="spellEnd"/>
          </w:p>
        </w:tc>
        <w:tc>
          <w:tcPr>
            <w:tcW w:w="2332" w:type="dxa"/>
          </w:tcPr>
          <w:p w14:paraId="47CE9A5B" w14:textId="2A199342" w:rsidR="007755A6" w:rsidRDefault="004639D3">
            <w:r>
              <w:t>250602308</w:t>
            </w:r>
          </w:p>
        </w:tc>
        <w:tc>
          <w:tcPr>
            <w:tcW w:w="2332" w:type="dxa"/>
          </w:tcPr>
          <w:p w14:paraId="5C046C93" w14:textId="32330EF0" w:rsidR="007755A6" w:rsidRDefault="004639D3">
            <w:r>
              <w:t>✗</w:t>
            </w:r>
          </w:p>
        </w:tc>
        <w:tc>
          <w:tcPr>
            <w:tcW w:w="2332" w:type="dxa"/>
          </w:tcPr>
          <w:p w14:paraId="30C6233D" w14:textId="7804CC11" w:rsidR="007755A6" w:rsidRDefault="00112644">
            <w:r>
              <w:t xml:space="preserve">Facing a lot of </w:t>
            </w:r>
            <w:r w:rsidR="006A7CBC">
              <w:t xml:space="preserve">difficulties </w:t>
            </w:r>
          </w:p>
        </w:tc>
      </w:tr>
      <w:tr w:rsidR="009B169E" w14:paraId="1203C1A8" w14:textId="77777777" w:rsidTr="006E6256">
        <w:trPr>
          <w:trHeight w:val="681"/>
        </w:trPr>
        <w:tc>
          <w:tcPr>
            <w:tcW w:w="2332" w:type="dxa"/>
          </w:tcPr>
          <w:p w14:paraId="7B2AF650" w14:textId="0C2EEE31" w:rsidR="009B169E" w:rsidRDefault="004639D3">
            <w:r>
              <w:t>N.C Sefodi</w:t>
            </w:r>
          </w:p>
        </w:tc>
        <w:tc>
          <w:tcPr>
            <w:tcW w:w="2332" w:type="dxa"/>
          </w:tcPr>
          <w:p w14:paraId="3A3856C5" w14:textId="61657E9D" w:rsidR="009B169E" w:rsidRDefault="004639D3">
            <w:r>
              <w:t>230525102</w:t>
            </w:r>
          </w:p>
        </w:tc>
        <w:tc>
          <w:tcPr>
            <w:tcW w:w="2332" w:type="dxa"/>
          </w:tcPr>
          <w:p w14:paraId="1E659936" w14:textId="7DCB7928" w:rsidR="009B169E" w:rsidRDefault="00AB604F">
            <w:r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2332" w:type="dxa"/>
          </w:tcPr>
          <w:p w14:paraId="3AB377B2" w14:textId="6472846C" w:rsidR="009B169E" w:rsidRDefault="00AB604F">
            <w:r>
              <w:t xml:space="preserve">Did not join because no one showed up in the meeting </w:t>
            </w:r>
          </w:p>
        </w:tc>
      </w:tr>
      <w:tr w:rsidR="005C6EC4" w14:paraId="2A78B00B" w14:textId="77777777" w:rsidTr="006E6256">
        <w:trPr>
          <w:trHeight w:val="681"/>
        </w:trPr>
        <w:tc>
          <w:tcPr>
            <w:tcW w:w="2332" w:type="dxa"/>
          </w:tcPr>
          <w:p w14:paraId="260D6890" w14:textId="0A7DDF54" w:rsidR="005C6EC4" w:rsidRDefault="005C6EC4"/>
        </w:tc>
        <w:tc>
          <w:tcPr>
            <w:tcW w:w="2332" w:type="dxa"/>
          </w:tcPr>
          <w:p w14:paraId="6B71297C" w14:textId="2420698C" w:rsidR="005C6EC4" w:rsidRDefault="005C6EC4"/>
        </w:tc>
        <w:tc>
          <w:tcPr>
            <w:tcW w:w="2332" w:type="dxa"/>
          </w:tcPr>
          <w:p w14:paraId="6F517DB1" w14:textId="2F0D1662" w:rsidR="005C6EC4" w:rsidRDefault="005C6EC4"/>
        </w:tc>
        <w:tc>
          <w:tcPr>
            <w:tcW w:w="2332" w:type="dxa"/>
          </w:tcPr>
          <w:p w14:paraId="244FF50D" w14:textId="4A26014F" w:rsidR="005C6EC4" w:rsidRDefault="005C6EC4"/>
        </w:tc>
      </w:tr>
    </w:tbl>
    <w:p w14:paraId="5C173B0B" w14:textId="3D44E2AC" w:rsidR="005550AF" w:rsidRDefault="00BD7370">
      <w:pPr>
        <w:pStyle w:val="Heading2"/>
      </w:pPr>
      <w:r>
        <w:lastRenderedPageBreak/>
        <w:t xml:space="preserve">What </w:t>
      </w:r>
      <w:r w:rsidR="00107790">
        <w:t xml:space="preserve">we </w:t>
      </w:r>
      <w:r w:rsidR="00221092">
        <w:t xml:space="preserve">discussed </w:t>
      </w:r>
    </w:p>
    <w:p w14:paraId="0240EF24" w14:textId="77777777" w:rsidR="005550AF" w:rsidRDefault="003D5358">
      <w:pPr>
        <w:pStyle w:val="IntenseQuote"/>
      </w:pPr>
      <w:r>
        <w:t xml:space="preserve">*(Briefly list or </w:t>
      </w:r>
      <w:proofErr w:type="spellStart"/>
      <w:r>
        <w:t>summarise</w:t>
      </w:r>
      <w:proofErr w:type="spellEnd"/>
      <w:r>
        <w:t xml:space="preserve"> the main points discussed during the meeting. Include any decisions made or challenges raised.)*</w:t>
      </w:r>
    </w:p>
    <w:p w14:paraId="59878C7F" w14:textId="68991DFA" w:rsidR="003662BE" w:rsidRDefault="00A3777F" w:rsidP="00254E10">
      <w:pPr>
        <w:pStyle w:val="ListParagraph"/>
        <w:numPr>
          <w:ilvl w:val="0"/>
          <w:numId w:val="15"/>
        </w:numPr>
      </w:pPr>
      <w:r>
        <w:t xml:space="preserve">Meeting did not start since no one was available </w:t>
      </w:r>
    </w:p>
    <w:p w14:paraId="032ED89B" w14:textId="66655C01" w:rsidR="001E2E57" w:rsidRDefault="006A2B83" w:rsidP="00330188">
      <w:pPr>
        <w:pStyle w:val="ListParagraph"/>
      </w:pPr>
      <w:r>
        <w:t xml:space="preserve"> </w:t>
      </w:r>
    </w:p>
    <w:p w14:paraId="0B253B2F" w14:textId="77777777" w:rsidR="005550AF" w:rsidRDefault="003D5358">
      <w:pPr>
        <w:pStyle w:val="Heading2"/>
      </w:pPr>
      <w:r>
        <w:t>Action Plan Before Next Meeting</w:t>
      </w:r>
    </w:p>
    <w:p w14:paraId="2E5C412F" w14:textId="77777777" w:rsidR="005550AF" w:rsidRDefault="003D5358">
      <w:pPr>
        <w:pStyle w:val="IntenseQuote"/>
      </w:pPr>
      <w:r>
        <w:t>*(Outline what each member or the group as a whole plans to do before the next meeting. Assign responsibilities if applicable.)*</w:t>
      </w:r>
    </w:p>
    <w:p w14:paraId="02B96F3C" w14:textId="4F788A60" w:rsidR="008433C7" w:rsidRDefault="00E90318" w:rsidP="008433C7">
      <w:r>
        <w:t>P</w:t>
      </w:r>
      <w:r w:rsidR="008433C7">
        <w:t>ress report</w:t>
      </w:r>
      <w:r>
        <w:t>:</w:t>
      </w:r>
    </w:p>
    <w:p w14:paraId="1EECF4D7" w14:textId="1316F23B" w:rsidR="008433C7" w:rsidRDefault="00E90318" w:rsidP="008433C7">
      <w:r>
        <w:t xml:space="preserve">N.C sefodi </w:t>
      </w:r>
      <w:r w:rsidR="008433C7">
        <w:t>took the initiative to do some of the work that is needed for phase 1 submission</w:t>
      </w:r>
    </w:p>
    <w:p w14:paraId="6BA5775C" w14:textId="794D146A" w:rsidR="008433C7" w:rsidRDefault="006D14DE" w:rsidP="008433C7">
      <w:r>
        <w:t xml:space="preserve">The previous </w:t>
      </w:r>
      <w:r w:rsidR="008433C7">
        <w:t>information that we  gathered in the beginning didn't have a focal point it was general information to help understand the project  and what is needed for each module</w:t>
      </w:r>
    </w:p>
    <w:p w14:paraId="45E0EF7F" w14:textId="05C6ABBA" w:rsidR="008433C7" w:rsidRDefault="008433C7" w:rsidP="008433C7">
      <w:r>
        <w:t xml:space="preserve">The report draft is supposed to look </w:t>
      </w:r>
      <w:r w:rsidR="005962CB">
        <w:t>more or less,</w:t>
      </w:r>
      <w:r>
        <w:t xml:space="preserve"> and it's mainly focused on what we need to submit for COE</w:t>
      </w:r>
    </w:p>
    <w:p w14:paraId="1B456370" w14:textId="156272DF" w:rsidR="008433C7" w:rsidRDefault="008433C7" w:rsidP="008433C7">
      <w:r>
        <w:t xml:space="preserve">But the final submission </w:t>
      </w:r>
      <w:r w:rsidR="006E4B3A">
        <w:t>needs</w:t>
      </w:r>
      <w:r>
        <w:t xml:space="preserve"> to have all the factors involved</w:t>
      </w:r>
      <w:r w:rsidR="005962CB">
        <w:t>:</w:t>
      </w:r>
    </w:p>
    <w:p w14:paraId="5004878B" w14:textId="42FA4631" w:rsidR="008433C7" w:rsidRDefault="005962CB" w:rsidP="008433C7">
      <w:r>
        <w:t xml:space="preserve">The </w:t>
      </w:r>
      <w:r w:rsidR="008433C7">
        <w:t xml:space="preserve">research </w:t>
      </w:r>
      <w:r>
        <w:t>should be</w:t>
      </w:r>
      <w:r w:rsidR="008433C7">
        <w:t xml:space="preserve"> based on urban and </w:t>
      </w:r>
      <w:r w:rsidR="006E4B3A">
        <w:t>Peri-urban Garden</w:t>
      </w:r>
      <w:r w:rsidR="008433C7">
        <w:t xml:space="preserve"> and focused more on school and community garden initiatives</w:t>
      </w:r>
    </w:p>
    <w:p w14:paraId="58D0C0C0" w14:textId="5928FC53" w:rsidR="008433C7" w:rsidRDefault="008433C7" w:rsidP="008433C7">
      <w:r>
        <w:t xml:space="preserve">The 5 case studies that I </w:t>
      </w:r>
      <w:r w:rsidR="006E4B3A">
        <w:t>followed</w:t>
      </w:r>
      <w:r>
        <w:t xml:space="preserve"> are :</w:t>
      </w:r>
    </w:p>
    <w:p w14:paraId="5B7F7D1C" w14:textId="77777777" w:rsidR="008433C7" w:rsidRDefault="008433C7" w:rsidP="008433C7">
      <w:r>
        <w:t xml:space="preserve">1. </w:t>
      </w:r>
      <w:proofErr w:type="spellStart"/>
      <w:r>
        <w:t>Siyakha</w:t>
      </w:r>
      <w:proofErr w:type="spellEnd"/>
      <w:r>
        <w:t xml:space="preserve"> food garden in </w:t>
      </w:r>
      <w:proofErr w:type="spellStart"/>
      <w:r>
        <w:t>jozi</w:t>
      </w:r>
      <w:proofErr w:type="spellEnd"/>
    </w:p>
    <w:p w14:paraId="44EF8293" w14:textId="77777777" w:rsidR="008433C7" w:rsidRDefault="008433C7" w:rsidP="008433C7">
      <w:r>
        <w:t>2. Orange farm back yard gardens</w:t>
      </w:r>
    </w:p>
    <w:p w14:paraId="33710E5B" w14:textId="77777777" w:rsidR="008433C7" w:rsidRDefault="008433C7" w:rsidP="008433C7">
      <w:r>
        <w:t xml:space="preserve">3. </w:t>
      </w:r>
      <w:proofErr w:type="spellStart"/>
      <w:r>
        <w:t>Abalini</w:t>
      </w:r>
      <w:proofErr w:type="spellEnd"/>
      <w:r>
        <w:t xml:space="preserve"> </w:t>
      </w:r>
      <w:proofErr w:type="spellStart"/>
      <w:r>
        <w:t>bezekhaya</w:t>
      </w:r>
      <w:proofErr w:type="spellEnd"/>
      <w:r>
        <w:t xml:space="preserve"> garden in </w:t>
      </w:r>
      <w:proofErr w:type="spellStart"/>
      <w:r>
        <w:t>soweto</w:t>
      </w:r>
      <w:proofErr w:type="spellEnd"/>
    </w:p>
    <w:p w14:paraId="13408171" w14:textId="77777777" w:rsidR="008433C7" w:rsidRDefault="008433C7" w:rsidP="008433C7">
      <w:r>
        <w:t xml:space="preserve">4. </w:t>
      </w:r>
      <w:proofErr w:type="spellStart"/>
      <w:r>
        <w:t>Diepsloot</w:t>
      </w:r>
      <w:proofErr w:type="spellEnd"/>
      <w:r>
        <w:t xml:space="preserve"> organic garden</w:t>
      </w:r>
    </w:p>
    <w:p w14:paraId="597F50EF" w14:textId="0206726A" w:rsidR="008433C7" w:rsidRDefault="008433C7" w:rsidP="008433C7">
      <w:r>
        <w:t>5. Kasid pilot garden program in Pretoria</w:t>
      </w:r>
    </w:p>
    <w:p w14:paraId="0450CADA" w14:textId="2360DB20" w:rsidR="008433C7" w:rsidRDefault="008433C7" w:rsidP="008433C7">
      <w:r>
        <w:t xml:space="preserve">The research has </w:t>
      </w:r>
      <w:r w:rsidR="006E4B3A">
        <w:t>some fact</w:t>
      </w:r>
      <w:r>
        <w:t xml:space="preserve"> that are needed to be considered</w:t>
      </w:r>
      <w:r w:rsidR="0001484E">
        <w:t>:</w:t>
      </w:r>
    </w:p>
    <w:p w14:paraId="2A82C17F" w14:textId="77777777" w:rsidR="008433C7" w:rsidRDefault="008433C7" w:rsidP="008433C7">
      <w:r>
        <w:t xml:space="preserve">Like the challenge and recommendations </w:t>
      </w:r>
    </w:p>
    <w:p w14:paraId="7545F6BB" w14:textId="77777777" w:rsidR="008433C7" w:rsidRDefault="008433C7" w:rsidP="008433C7">
      <w:r>
        <w:t>The things that are not there are for PPA</w:t>
      </w:r>
    </w:p>
    <w:p w14:paraId="18175CB9" w14:textId="29A4FBFF" w:rsidR="008433C7" w:rsidRDefault="008433C7" w:rsidP="008433C7">
      <w:r>
        <w:t xml:space="preserve">The </w:t>
      </w:r>
      <w:r w:rsidR="00D57D38">
        <w:t>pseudo</w:t>
      </w:r>
      <w:r>
        <w:t>-code and IPO Table because I haven't decided what we going to calculate besides the si</w:t>
      </w:r>
      <w:r w:rsidR="0001484E">
        <w:t>ze of t</w:t>
      </w:r>
      <w:r>
        <w:t>he garden</w:t>
      </w:r>
    </w:p>
    <w:p w14:paraId="534CD130" w14:textId="77777777" w:rsidR="008433C7" w:rsidRDefault="008433C7" w:rsidP="008433C7"/>
    <w:p w14:paraId="7B338435" w14:textId="22DBD49E" w:rsidR="008433C7" w:rsidRDefault="008433C7" w:rsidP="008433C7">
      <w:r>
        <w:t>So what is needed from now To complete the report :</w:t>
      </w:r>
    </w:p>
    <w:p w14:paraId="0263DABF" w14:textId="77777777" w:rsidR="008433C7" w:rsidRDefault="008433C7" w:rsidP="008433C7">
      <w:r>
        <w:t xml:space="preserve">1. Add what is missing </w:t>
      </w:r>
    </w:p>
    <w:p w14:paraId="4BCB7DAB" w14:textId="354C8555" w:rsidR="008433C7" w:rsidRDefault="008433C7" w:rsidP="008433C7">
      <w:r>
        <w:t xml:space="preserve">2. Fix the </w:t>
      </w:r>
      <w:r w:rsidR="00D57D38">
        <w:t>reference</w:t>
      </w:r>
      <w:r>
        <w:t xml:space="preserve"> style </w:t>
      </w:r>
    </w:p>
    <w:p w14:paraId="58A0F060" w14:textId="4E62CC31" w:rsidR="008433C7" w:rsidRDefault="008433C7" w:rsidP="008433C7">
      <w:r>
        <w:t>3. Reduce plagiarism it's currently 70 %</w:t>
      </w:r>
    </w:p>
    <w:p w14:paraId="313268E5" w14:textId="77777777" w:rsidR="008433C7" w:rsidRDefault="008433C7" w:rsidP="008433C7">
      <w:r>
        <w:t xml:space="preserve">4. Construct presentation slide </w:t>
      </w:r>
    </w:p>
    <w:p w14:paraId="75EEE0BF" w14:textId="77777777" w:rsidR="008433C7" w:rsidRDefault="008433C7" w:rsidP="008433C7">
      <w:r>
        <w:t xml:space="preserve">5. Work on the website(frontend) and java (backend) </w:t>
      </w:r>
    </w:p>
    <w:p w14:paraId="6830EB22" w14:textId="77777777" w:rsidR="008433C7" w:rsidRDefault="008433C7" w:rsidP="008433C7">
      <w:r>
        <w:t xml:space="preserve">6. Everyone must understand how mavin and spring-bot works </w:t>
      </w:r>
    </w:p>
    <w:p w14:paraId="37B958FC" w14:textId="77777777" w:rsidR="008433C7" w:rsidRDefault="008433C7" w:rsidP="008433C7">
      <w:r>
        <w:t xml:space="preserve">7. Find. Media for the report and presentations </w:t>
      </w:r>
    </w:p>
    <w:p w14:paraId="0BEF8FD3" w14:textId="048B32AE" w:rsidR="008433C7" w:rsidRPr="008433C7" w:rsidRDefault="008433C7" w:rsidP="008433C7">
      <w:r>
        <w:t xml:space="preserve">8. And </w:t>
      </w:r>
      <w:r w:rsidR="005914A9">
        <w:t>format</w:t>
      </w:r>
      <w:r>
        <w:t xml:space="preserve"> the research document itself, styling and all those</w:t>
      </w:r>
    </w:p>
    <w:p w14:paraId="61D43CC6" w14:textId="5D68F72A" w:rsidR="00010C2D" w:rsidRDefault="00010C2D">
      <w:pPr>
        <w:pStyle w:val="Heading2"/>
      </w:pPr>
      <w:r>
        <w:t>Any Question to Lecturer? (If any)</w:t>
      </w:r>
    </w:p>
    <w:p w14:paraId="14C5A85A" w14:textId="5C127CEB" w:rsidR="00010C2D" w:rsidRDefault="00010C2D" w:rsidP="00010C2D">
      <w:pPr>
        <w:pStyle w:val="IntenseQuote"/>
      </w:pPr>
      <w:r>
        <w:t>*(Ask the lecturer any question in bullet form. If you have any question. The lecturer will address the questions in class.)*</w:t>
      </w:r>
    </w:p>
    <w:p w14:paraId="6AD447E2" w14:textId="66CC18A8" w:rsidR="00010C2D" w:rsidRDefault="00010C2D" w:rsidP="00010C2D">
      <w:r>
        <w:t>-</w:t>
      </w:r>
    </w:p>
    <w:p w14:paraId="46505A38" w14:textId="13A1EA44" w:rsidR="00010C2D" w:rsidRDefault="00010C2D" w:rsidP="00010C2D">
      <w:r>
        <w:t>-</w:t>
      </w:r>
    </w:p>
    <w:p w14:paraId="64A32769" w14:textId="622BE47F" w:rsidR="00010C2D" w:rsidRDefault="00010C2D" w:rsidP="00010C2D">
      <w:r>
        <w:t>-</w:t>
      </w:r>
    </w:p>
    <w:p w14:paraId="0269243E" w14:textId="64010556" w:rsidR="00010C2D" w:rsidRPr="00010C2D" w:rsidRDefault="00010C2D" w:rsidP="00010C2D">
      <w:r>
        <w:t>-</w:t>
      </w:r>
    </w:p>
    <w:p w14:paraId="36910A3D" w14:textId="77777777" w:rsidR="00010C2D" w:rsidRPr="00010C2D" w:rsidRDefault="00010C2D" w:rsidP="00010C2D"/>
    <w:p w14:paraId="2D723BC9" w14:textId="15A42311" w:rsidR="005550AF" w:rsidRDefault="003D5358">
      <w:pPr>
        <w:pStyle w:val="Heading2"/>
      </w:pPr>
      <w:r>
        <w:t xml:space="preserve">Next Meeting Details </w:t>
      </w:r>
    </w:p>
    <w:p w14:paraId="464049F0" w14:textId="77777777" w:rsidR="00010C2D" w:rsidRPr="00010C2D" w:rsidRDefault="00010C2D" w:rsidP="00010C2D"/>
    <w:p w14:paraId="5FDCC281" w14:textId="29539F92" w:rsidR="005550AF" w:rsidRDefault="003D5358">
      <w:r w:rsidRPr="00010C2D">
        <w:rPr>
          <w:b/>
          <w:bCs/>
        </w:rPr>
        <w:t>Proposed Date:</w:t>
      </w:r>
      <w:r>
        <w:t xml:space="preserve"> </w:t>
      </w:r>
      <w:r w:rsidR="00183A83">
        <w:t xml:space="preserve"> </w:t>
      </w:r>
      <w:r w:rsidRPr="001E4E90">
        <w:rPr>
          <w:u w:val="single"/>
        </w:rPr>
        <w:t>__</w:t>
      </w:r>
      <w:r w:rsidR="00330188">
        <w:rPr>
          <w:u w:val="single"/>
        </w:rPr>
        <w:t>0</w:t>
      </w:r>
      <w:r w:rsidR="00857DFC">
        <w:rPr>
          <w:u w:val="single"/>
        </w:rPr>
        <w:t>9</w:t>
      </w:r>
      <w:r w:rsidR="001E4E90" w:rsidRPr="001E4E90">
        <w:rPr>
          <w:u w:val="single"/>
        </w:rPr>
        <w:t xml:space="preserve"> J</w:t>
      </w:r>
      <w:r w:rsidR="00330188">
        <w:rPr>
          <w:u w:val="single"/>
        </w:rPr>
        <w:t>uly</w:t>
      </w:r>
      <w:r w:rsidR="001E4E90" w:rsidRPr="001E4E90">
        <w:rPr>
          <w:u w:val="single"/>
        </w:rPr>
        <w:t xml:space="preserve"> 2025</w:t>
      </w:r>
      <w:r>
        <w:t>____</w:t>
      </w:r>
      <w:r w:rsidR="00010C2D">
        <w:t xml:space="preserve">                                  </w:t>
      </w:r>
      <w:r w:rsidRPr="00010C2D">
        <w:rPr>
          <w:b/>
          <w:bCs/>
        </w:rPr>
        <w:t>Proposed Time:</w:t>
      </w:r>
      <w:r>
        <w:t xml:space="preserve"> </w:t>
      </w:r>
      <w:r w:rsidRPr="001E4E90">
        <w:rPr>
          <w:u w:val="single"/>
        </w:rPr>
        <w:t>______</w:t>
      </w:r>
      <w:r w:rsidR="001E4E90" w:rsidRPr="001E4E90">
        <w:rPr>
          <w:u w:val="single"/>
        </w:rPr>
        <w:t>20:00</w:t>
      </w:r>
      <w:r>
        <w:t>_________</w:t>
      </w:r>
    </w:p>
    <w:sectPr w:rsidR="005550A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02B6F" w14:textId="77777777" w:rsidR="0092503C" w:rsidRDefault="0092503C" w:rsidP="00010C2D">
      <w:pPr>
        <w:spacing w:after="0" w:line="240" w:lineRule="auto"/>
      </w:pPr>
      <w:r>
        <w:separator/>
      </w:r>
    </w:p>
  </w:endnote>
  <w:endnote w:type="continuationSeparator" w:id="0">
    <w:p w14:paraId="060139A4" w14:textId="77777777" w:rsidR="0092503C" w:rsidRDefault="0092503C" w:rsidP="0001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1A416" w14:textId="77777777" w:rsidR="0092503C" w:rsidRDefault="0092503C" w:rsidP="00010C2D">
      <w:pPr>
        <w:spacing w:after="0" w:line="240" w:lineRule="auto"/>
      </w:pPr>
      <w:r>
        <w:separator/>
      </w:r>
    </w:p>
  </w:footnote>
  <w:footnote w:type="continuationSeparator" w:id="0">
    <w:p w14:paraId="267DD939" w14:textId="77777777" w:rsidR="0092503C" w:rsidRDefault="0092503C" w:rsidP="00010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3F202" w14:textId="357114D5" w:rsidR="00010C2D" w:rsidRPr="00010C2D" w:rsidRDefault="00010C2D">
    <w:pPr>
      <w:pStyle w:val="Header"/>
      <w:rPr>
        <w:b/>
        <w:bCs/>
      </w:rPr>
    </w:pPr>
    <w:r w:rsidRPr="00010C2D">
      <w:rPr>
        <w:b/>
        <w:bCs/>
        <w:highlight w:val="yellow"/>
      </w:rPr>
      <w:t xml:space="preserve">Group Name: </w:t>
    </w:r>
    <w:r w:rsidRPr="00010C2D">
      <w:rPr>
        <w:b/>
        <w:bCs/>
      </w:rPr>
      <w:t xml:space="preserve">                                                    </w:t>
    </w:r>
    <w:r w:rsidRPr="00010C2D">
      <w:rPr>
        <w:b/>
        <w:bCs/>
        <w:highlight w:val="yellow"/>
      </w:rPr>
      <w:t xml:space="preserve">Date Submitted: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90DDF"/>
    <w:multiLevelType w:val="hybridMultilevel"/>
    <w:tmpl w:val="B4C46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6907FB"/>
    <w:multiLevelType w:val="hybridMultilevel"/>
    <w:tmpl w:val="1B1A1EC2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5A1954"/>
    <w:multiLevelType w:val="hybridMultilevel"/>
    <w:tmpl w:val="AF862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31A5D"/>
    <w:multiLevelType w:val="hybridMultilevel"/>
    <w:tmpl w:val="447CAEC8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2249F"/>
    <w:multiLevelType w:val="hybridMultilevel"/>
    <w:tmpl w:val="F1AAB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F1F61"/>
    <w:multiLevelType w:val="hybridMultilevel"/>
    <w:tmpl w:val="0A3029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726403">
    <w:abstractNumId w:val="8"/>
  </w:num>
  <w:num w:numId="2" w16cid:durableId="1901860663">
    <w:abstractNumId w:val="6"/>
  </w:num>
  <w:num w:numId="3" w16cid:durableId="944263152">
    <w:abstractNumId w:val="5"/>
  </w:num>
  <w:num w:numId="4" w16cid:durableId="60254414">
    <w:abstractNumId w:val="4"/>
  </w:num>
  <w:num w:numId="5" w16cid:durableId="1152403294">
    <w:abstractNumId w:val="7"/>
  </w:num>
  <w:num w:numId="6" w16cid:durableId="202712487">
    <w:abstractNumId w:val="3"/>
  </w:num>
  <w:num w:numId="7" w16cid:durableId="1268463292">
    <w:abstractNumId w:val="2"/>
  </w:num>
  <w:num w:numId="8" w16cid:durableId="1172184997">
    <w:abstractNumId w:val="1"/>
  </w:num>
  <w:num w:numId="9" w16cid:durableId="691345953">
    <w:abstractNumId w:val="0"/>
  </w:num>
  <w:num w:numId="10" w16cid:durableId="1061558249">
    <w:abstractNumId w:val="11"/>
  </w:num>
  <w:num w:numId="11" w16cid:durableId="16586596">
    <w:abstractNumId w:val="9"/>
  </w:num>
  <w:num w:numId="12" w16cid:durableId="501243093">
    <w:abstractNumId w:val="12"/>
  </w:num>
  <w:num w:numId="13" w16cid:durableId="1585996170">
    <w:abstractNumId w:val="14"/>
  </w:num>
  <w:num w:numId="14" w16cid:durableId="1625769171">
    <w:abstractNumId w:val="10"/>
  </w:num>
  <w:num w:numId="15" w16cid:durableId="9056494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C2D"/>
    <w:rsid w:val="0001484E"/>
    <w:rsid w:val="00023AC0"/>
    <w:rsid w:val="00034616"/>
    <w:rsid w:val="00056415"/>
    <w:rsid w:val="0006063C"/>
    <w:rsid w:val="000827ED"/>
    <w:rsid w:val="00082995"/>
    <w:rsid w:val="00107790"/>
    <w:rsid w:val="00112644"/>
    <w:rsid w:val="00126BC4"/>
    <w:rsid w:val="00132068"/>
    <w:rsid w:val="0015074B"/>
    <w:rsid w:val="00180CD9"/>
    <w:rsid w:val="00183A83"/>
    <w:rsid w:val="001A3F78"/>
    <w:rsid w:val="001B056D"/>
    <w:rsid w:val="001B1810"/>
    <w:rsid w:val="001E2E57"/>
    <w:rsid w:val="001E4E90"/>
    <w:rsid w:val="0020077F"/>
    <w:rsid w:val="00202E6D"/>
    <w:rsid w:val="00221092"/>
    <w:rsid w:val="00230595"/>
    <w:rsid w:val="00234B47"/>
    <w:rsid w:val="00254E10"/>
    <w:rsid w:val="00265280"/>
    <w:rsid w:val="00271CC9"/>
    <w:rsid w:val="0029639D"/>
    <w:rsid w:val="00297A03"/>
    <w:rsid w:val="002A05B0"/>
    <w:rsid w:val="002F12CE"/>
    <w:rsid w:val="003142B8"/>
    <w:rsid w:val="00326F90"/>
    <w:rsid w:val="00330188"/>
    <w:rsid w:val="0035106E"/>
    <w:rsid w:val="003662BE"/>
    <w:rsid w:val="003C432C"/>
    <w:rsid w:val="003D5358"/>
    <w:rsid w:val="003E6D80"/>
    <w:rsid w:val="0041420F"/>
    <w:rsid w:val="004361F3"/>
    <w:rsid w:val="004639D3"/>
    <w:rsid w:val="004800B4"/>
    <w:rsid w:val="00491BFE"/>
    <w:rsid w:val="004F08A6"/>
    <w:rsid w:val="0050791A"/>
    <w:rsid w:val="00534F12"/>
    <w:rsid w:val="00537A27"/>
    <w:rsid w:val="00541344"/>
    <w:rsid w:val="005525AA"/>
    <w:rsid w:val="005550AF"/>
    <w:rsid w:val="00576CC8"/>
    <w:rsid w:val="005914A9"/>
    <w:rsid w:val="005962CB"/>
    <w:rsid w:val="005A4769"/>
    <w:rsid w:val="005C3823"/>
    <w:rsid w:val="005C5CE9"/>
    <w:rsid w:val="005C6EC4"/>
    <w:rsid w:val="005D58E9"/>
    <w:rsid w:val="005E5684"/>
    <w:rsid w:val="005F15CE"/>
    <w:rsid w:val="005F60DF"/>
    <w:rsid w:val="00605979"/>
    <w:rsid w:val="00617287"/>
    <w:rsid w:val="00633E8D"/>
    <w:rsid w:val="00641DF7"/>
    <w:rsid w:val="00681933"/>
    <w:rsid w:val="00681A57"/>
    <w:rsid w:val="006A2B83"/>
    <w:rsid w:val="006A7CBC"/>
    <w:rsid w:val="006C019A"/>
    <w:rsid w:val="006C5A9B"/>
    <w:rsid w:val="006C7EF1"/>
    <w:rsid w:val="006D14DE"/>
    <w:rsid w:val="006D3893"/>
    <w:rsid w:val="006E4B3A"/>
    <w:rsid w:val="006E6256"/>
    <w:rsid w:val="00714644"/>
    <w:rsid w:val="007253EE"/>
    <w:rsid w:val="00765EA8"/>
    <w:rsid w:val="00774C00"/>
    <w:rsid w:val="007755A6"/>
    <w:rsid w:val="00797647"/>
    <w:rsid w:val="00797E1C"/>
    <w:rsid w:val="00826A58"/>
    <w:rsid w:val="00835EEE"/>
    <w:rsid w:val="008433C7"/>
    <w:rsid w:val="00850B72"/>
    <w:rsid w:val="00857DFC"/>
    <w:rsid w:val="00873237"/>
    <w:rsid w:val="00875171"/>
    <w:rsid w:val="00896063"/>
    <w:rsid w:val="008B153E"/>
    <w:rsid w:val="008D4891"/>
    <w:rsid w:val="0092503C"/>
    <w:rsid w:val="0096005B"/>
    <w:rsid w:val="0098105C"/>
    <w:rsid w:val="009B169E"/>
    <w:rsid w:val="00A050A6"/>
    <w:rsid w:val="00A06193"/>
    <w:rsid w:val="00A3777F"/>
    <w:rsid w:val="00A61B33"/>
    <w:rsid w:val="00A9608D"/>
    <w:rsid w:val="00AA1D8D"/>
    <w:rsid w:val="00AA719F"/>
    <w:rsid w:val="00AB604F"/>
    <w:rsid w:val="00AC2135"/>
    <w:rsid w:val="00AE633B"/>
    <w:rsid w:val="00B22623"/>
    <w:rsid w:val="00B47730"/>
    <w:rsid w:val="00B9532D"/>
    <w:rsid w:val="00BD7370"/>
    <w:rsid w:val="00C353B6"/>
    <w:rsid w:val="00C65B28"/>
    <w:rsid w:val="00C9492A"/>
    <w:rsid w:val="00CB0664"/>
    <w:rsid w:val="00CC537D"/>
    <w:rsid w:val="00CF2883"/>
    <w:rsid w:val="00D31F70"/>
    <w:rsid w:val="00D33F47"/>
    <w:rsid w:val="00D55731"/>
    <w:rsid w:val="00D57D38"/>
    <w:rsid w:val="00D8649E"/>
    <w:rsid w:val="00D914D7"/>
    <w:rsid w:val="00DB36FC"/>
    <w:rsid w:val="00DC2AB5"/>
    <w:rsid w:val="00E03AA3"/>
    <w:rsid w:val="00E44DE6"/>
    <w:rsid w:val="00E5442D"/>
    <w:rsid w:val="00E86E9A"/>
    <w:rsid w:val="00E90318"/>
    <w:rsid w:val="00EB359E"/>
    <w:rsid w:val="00EB6214"/>
    <w:rsid w:val="00F046A4"/>
    <w:rsid w:val="00F75815"/>
    <w:rsid w:val="00F76BBE"/>
    <w:rsid w:val="00F969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2830B8D"/>
  <w14:defaultImageDpi w14:val="300"/>
  <w15:docId w15:val="{A2440B8C-A008-45D1-8CC7-D7E8EB88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 Sefodi</cp:lastModifiedBy>
  <cp:revision>12</cp:revision>
  <dcterms:created xsi:type="dcterms:W3CDTF">2025-07-28T04:13:00Z</dcterms:created>
  <dcterms:modified xsi:type="dcterms:W3CDTF">2025-07-28T04:22:00Z</dcterms:modified>
  <cp:category/>
</cp:coreProperties>
</file>